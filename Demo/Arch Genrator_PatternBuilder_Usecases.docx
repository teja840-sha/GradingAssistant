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D22D7" w14:textId="54358DFE" w:rsidR="006A3C3D" w:rsidRDefault="00000000" w:rsidP="005C019F">
      <w:pPr>
        <w:jc w:val="center"/>
      </w:pPr>
      <w:r>
        <w:rPr>
          <w:b/>
          <w:sz w:val="48"/>
        </w:rPr>
        <w:t xml:space="preserve">GenWizard — Architecture Generator and Pattern Builder </w:t>
      </w:r>
    </w:p>
    <w:p w14:paraId="30AE88CB" w14:textId="77777777" w:rsidR="006A3C3D" w:rsidRDefault="00000000">
      <w:pPr>
        <w:jc w:val="center"/>
      </w:pPr>
      <w:r>
        <w:t>Owner: Siva Teja Narayana</w:t>
      </w:r>
    </w:p>
    <w:p w14:paraId="32C2A2CC" w14:textId="77777777" w:rsidR="006A3C3D" w:rsidRDefault="00000000">
      <w:pPr>
        <w:jc w:val="center"/>
      </w:pPr>
      <w:r>
        <w:t>Date: 04 Sep 2025</w:t>
      </w:r>
    </w:p>
    <w:p w14:paraId="6FEC37C9" w14:textId="77777777" w:rsidR="006A3C3D" w:rsidRDefault="006A3C3D"/>
    <w:p w14:paraId="54250564" w14:textId="77777777" w:rsidR="006A3C3D" w:rsidRDefault="00000000">
      <w:pPr>
        <w:pStyle w:val="Heading1"/>
      </w:pPr>
      <w:r>
        <w:t>Executive Summary</w:t>
      </w:r>
    </w:p>
    <w:p w14:paraId="2B4CB268" w14:textId="77777777" w:rsidR="006A3C3D" w:rsidRDefault="00000000">
      <w:pPr>
        <w:spacing w:after="120"/>
      </w:pPr>
      <w:r>
        <w:t>GenWizard is an AI-driven automation platform used to generate architecture assets and reusable execution patterns. Two flagship capabilities are:</w:t>
      </w:r>
    </w:p>
    <w:p w14:paraId="38651AE5" w14:textId="77777777" w:rsidR="006A3C3D" w:rsidRDefault="00000000">
      <w:pPr>
        <w:pStyle w:val="ListBullet"/>
        <w:spacing w:after="0"/>
      </w:pPr>
      <w:r>
        <w:t>Architecture Generator — delivered in v2.0 (GenAI-first) and v4.0 (Agentic AI).</w:t>
      </w:r>
    </w:p>
    <w:p w14:paraId="19C5983D" w14:textId="77777777" w:rsidR="006A3C3D" w:rsidRDefault="00000000">
      <w:pPr>
        <w:pStyle w:val="ListBullet"/>
        <w:spacing w:after="0"/>
      </w:pPr>
      <w:r>
        <w:t>Pattern Builder — a marketplace-backed engine for configurable, reusable step-flows ('patterns') that produce stories, designs, architecture diagrams, OpenAPI specs, code scaffolds, and tests.</w:t>
      </w:r>
    </w:p>
    <w:p w14:paraId="4C6E15DB" w14:textId="77777777" w:rsidR="006A3C3D" w:rsidRDefault="00000000">
      <w:pPr>
        <w:spacing w:after="120"/>
      </w:pPr>
      <w:r>
        <w:t>Architecture Generator: converts sparse inputs (BRD/NFR, repos, PDFs, legacy diagrams) into a Suggestive Content table → architecture diagrams → narrative → review checklist. v4.0 raises first-pass quality via multi-agent verification and targeted repair loops.</w:t>
      </w:r>
    </w:p>
    <w:p w14:paraId="36494727" w14:textId="77777777" w:rsidR="006A3C3D" w:rsidRDefault="00000000">
      <w:pPr>
        <w:spacing w:after="120"/>
      </w:pPr>
      <w:r>
        <w:t>Pattern Builder: executes sequences of steps (prompt/API/data/JSON/diagram) with Decision Gates (LLM+RAG) after each step to proceed or re-execute. Approved patterns can be published to the Marketplace.</w:t>
      </w:r>
    </w:p>
    <w:p w14:paraId="343B7FC8" w14:textId="77777777" w:rsidR="006A3C3D" w:rsidRDefault="00000000">
      <w:pPr>
        <w:pStyle w:val="Heading1"/>
      </w:pPr>
      <w:r>
        <w:t>Table of Contents</w:t>
      </w:r>
    </w:p>
    <w:p w14:paraId="69A1E29C" w14:textId="77777777" w:rsidR="006A3C3D" w:rsidRDefault="00000000">
      <w:pPr>
        <w:pStyle w:val="ListBullet"/>
        <w:spacing w:after="0"/>
      </w:pPr>
      <w:r>
        <w:t>1) Module A — Architecture Generator</w:t>
      </w:r>
    </w:p>
    <w:p w14:paraId="027F7B67" w14:textId="77777777" w:rsidR="006A3C3D" w:rsidRDefault="00000000">
      <w:pPr>
        <w:pStyle w:val="ListBullet"/>
        <w:spacing w:after="0"/>
      </w:pPr>
      <w:r>
        <w:t xml:space="preserve">   1.1 Goal · Inputs · Outputs</w:t>
      </w:r>
    </w:p>
    <w:p w14:paraId="6FADD424" w14:textId="77777777" w:rsidR="006A3C3D" w:rsidRDefault="00000000">
      <w:pPr>
        <w:pStyle w:val="ListBullet"/>
        <w:spacing w:after="0"/>
      </w:pPr>
      <w:r>
        <w:t xml:space="preserve">   1.2 Phase 1 — v2.0 (GenAI-first) + LLM Integration</w:t>
      </w:r>
    </w:p>
    <w:p w14:paraId="7AB04BFC" w14:textId="77777777" w:rsidR="006A3C3D" w:rsidRDefault="00000000">
      <w:pPr>
        <w:pStyle w:val="ListBullet"/>
        <w:spacing w:after="0"/>
      </w:pPr>
      <w:r>
        <w:t xml:space="preserve">   1.3 Phase 2 — v4.0 (Agentic AI) + LLM Integration</w:t>
      </w:r>
    </w:p>
    <w:p w14:paraId="585FEA79" w14:textId="77777777" w:rsidR="006A3C3D" w:rsidRDefault="00000000">
      <w:pPr>
        <w:pStyle w:val="ListBullet"/>
        <w:spacing w:after="0"/>
      </w:pPr>
      <w:r>
        <w:t xml:space="preserve">   1.4 Reverse vs. Modernize (side-by-side)</w:t>
      </w:r>
    </w:p>
    <w:p w14:paraId="72B2FB65" w14:textId="77777777" w:rsidR="006A3C3D" w:rsidRDefault="00000000">
      <w:pPr>
        <w:pStyle w:val="ListBullet"/>
        <w:spacing w:after="0"/>
      </w:pPr>
      <w:r>
        <w:t xml:space="preserve">   1.5 Pitfalls &amp; Mitigations</w:t>
      </w:r>
    </w:p>
    <w:p w14:paraId="576350EB" w14:textId="77777777" w:rsidR="006A3C3D" w:rsidRDefault="00000000">
      <w:pPr>
        <w:pStyle w:val="ListBullet"/>
        <w:spacing w:after="0"/>
      </w:pPr>
      <w:r>
        <w:t xml:space="preserve">   1.6 Policies · Security · Governance</w:t>
      </w:r>
    </w:p>
    <w:p w14:paraId="5DA60E9B" w14:textId="08FDC4A4" w:rsidR="003F29C6" w:rsidRPr="003F29C6" w:rsidRDefault="003F29C6">
      <w:pPr>
        <w:pStyle w:val="ListBullet"/>
        <w:spacing w:after="0"/>
        <w:rPr>
          <w:b/>
          <w:bCs/>
        </w:rPr>
      </w:pPr>
      <w:r>
        <w:t xml:space="preserve">   </w:t>
      </w:r>
      <w:r w:rsidRPr="003F29C6">
        <w:rPr>
          <w:b/>
          <w:bCs/>
          <w:color w:val="FF0000"/>
        </w:rPr>
        <w:t xml:space="preserve"> Sample Prompt</w:t>
      </w:r>
    </w:p>
    <w:p w14:paraId="182431B2" w14:textId="77777777" w:rsidR="006A3C3D" w:rsidRDefault="00000000">
      <w:pPr>
        <w:pStyle w:val="ListBullet"/>
        <w:spacing w:after="0"/>
      </w:pPr>
      <w:r>
        <w:t>2) Module B — Pattern Builder (v2.0)</w:t>
      </w:r>
    </w:p>
    <w:p w14:paraId="3F9349D6" w14:textId="77777777" w:rsidR="006A3C3D" w:rsidRDefault="00000000">
      <w:pPr>
        <w:pStyle w:val="ListBullet"/>
        <w:spacing w:after="0"/>
      </w:pPr>
      <w:r>
        <w:t xml:space="preserve">   2.1 Goal · Inputs · Outputs</w:t>
      </w:r>
    </w:p>
    <w:p w14:paraId="10847E39" w14:textId="77777777" w:rsidR="006A3C3D" w:rsidRDefault="00000000">
      <w:pPr>
        <w:pStyle w:val="ListBullet"/>
        <w:spacing w:after="0"/>
      </w:pPr>
      <w:r>
        <w:t xml:space="preserve">   2.2 Overview (Mermaid)</w:t>
      </w:r>
    </w:p>
    <w:p w14:paraId="45EAFE43" w14:textId="77777777" w:rsidR="006A3C3D" w:rsidRDefault="00000000">
      <w:pPr>
        <w:pStyle w:val="ListBullet"/>
        <w:spacing w:after="0"/>
      </w:pPr>
      <w:r>
        <w:t xml:space="preserve">   2.3 Step Library</w:t>
      </w:r>
    </w:p>
    <w:p w14:paraId="63293AF6" w14:textId="77777777" w:rsidR="006A3C3D" w:rsidRDefault="00000000">
      <w:pPr>
        <w:pStyle w:val="ListBullet"/>
        <w:spacing w:after="0"/>
      </w:pPr>
      <w:r>
        <w:t xml:space="preserve">   2.4 LLM Integration (Decision Gates, RAG, Prompts)</w:t>
      </w:r>
    </w:p>
    <w:p w14:paraId="3FC7DB6A" w14:textId="77777777" w:rsidR="006A3C3D" w:rsidRDefault="00000000">
      <w:pPr>
        <w:pStyle w:val="ListBullet"/>
        <w:spacing w:after="0"/>
      </w:pPr>
      <w:r>
        <w:t xml:space="preserve">   2.5 Sample End-to-End Patterns</w:t>
      </w:r>
    </w:p>
    <w:p w14:paraId="7139487F" w14:textId="77777777" w:rsidR="006A3C3D" w:rsidRDefault="00000000">
      <w:pPr>
        <w:pStyle w:val="ListBullet"/>
        <w:spacing w:after="0"/>
      </w:pPr>
      <w:r>
        <w:t xml:space="preserve">   2.6 Example Pattern Definition (YAML)</w:t>
      </w:r>
    </w:p>
    <w:p w14:paraId="3D9F2BEB" w14:textId="77777777" w:rsidR="006A3C3D" w:rsidRDefault="00000000">
      <w:pPr>
        <w:pStyle w:val="ListBullet"/>
        <w:spacing w:after="0"/>
      </w:pPr>
      <w:r>
        <w:lastRenderedPageBreak/>
        <w:t xml:space="preserve">   2.7 Marketplace Flow · Governance · Ops</w:t>
      </w:r>
    </w:p>
    <w:p w14:paraId="1E64B2E9" w14:textId="77777777" w:rsidR="006A3C3D" w:rsidRDefault="00000000">
      <w:pPr>
        <w:pStyle w:val="ListBullet"/>
        <w:spacing w:after="0"/>
      </w:pPr>
      <w:r>
        <w:t>Appendix — Prompt Snippets (quick copy/paste)</w:t>
      </w:r>
    </w:p>
    <w:p w14:paraId="183054A3" w14:textId="77777777" w:rsidR="006A3C3D" w:rsidRDefault="00000000">
      <w:r>
        <w:br w:type="page"/>
      </w:r>
    </w:p>
    <w:p w14:paraId="112BA957" w14:textId="77777777" w:rsidR="006A3C3D" w:rsidRDefault="00000000">
      <w:pPr>
        <w:pStyle w:val="Heading1"/>
      </w:pPr>
      <w:r>
        <w:lastRenderedPageBreak/>
        <w:t>Module A — Architecture Generator</w:t>
      </w:r>
    </w:p>
    <w:p w14:paraId="530C23F4" w14:textId="77777777" w:rsidR="006A3C3D" w:rsidRDefault="00000000">
      <w:pPr>
        <w:pStyle w:val="Heading2"/>
      </w:pPr>
      <w:r>
        <w:t>1.1 Goal · Inputs · Outputs</w:t>
      </w:r>
    </w:p>
    <w:p w14:paraId="13CC2E12" w14:textId="3BD8D808" w:rsidR="006A3C3D" w:rsidRDefault="00000000">
      <w:pPr>
        <w:spacing w:after="120"/>
      </w:pPr>
      <w:r>
        <w:t>Goal: Turn minimal context (brief/BRD/NFR</w:t>
      </w:r>
      <w:r w:rsidR="00202C51">
        <w:t>/</w:t>
      </w:r>
      <w:r w:rsidR="00FD64E8">
        <w:t>US/Features/Design Docs/</w:t>
      </w:r>
      <w:r>
        <w:t xml:space="preserve"> repos, or a legacy diagram) into review-ready architecture diagrams and a short narrative across Functional, Application/Solution, and Technical/Infra views. Flow: Suggestive Content table → user confirmation → final diagram + narrative → review checklist.</w:t>
      </w:r>
    </w:p>
    <w:p w14:paraId="1B1027A2" w14:textId="77777777" w:rsidR="006A3C3D" w:rsidRDefault="00000000">
      <w:pPr>
        <w:pStyle w:val="Heading3"/>
      </w:pPr>
      <w:r>
        <w:t>Inputs</w:t>
      </w:r>
    </w:p>
    <w:p w14:paraId="55CD2314" w14:textId="77777777" w:rsidR="006A3C3D" w:rsidRDefault="00000000">
      <w:pPr>
        <w:pStyle w:val="ListBullet"/>
        <w:spacing w:after="0"/>
      </w:pPr>
      <w:r>
        <w:t>Mode: Greenfield, Reverse Architecture, Modernize Architecture</w:t>
      </w:r>
    </w:p>
    <w:p w14:paraId="39C79D11" w14:textId="77777777" w:rsidR="006A3C3D" w:rsidRDefault="00000000">
      <w:pPr>
        <w:pStyle w:val="ListBullet"/>
        <w:spacing w:after="0"/>
      </w:pPr>
      <w:r>
        <w:t>Artifacts (optional): BRD/NFR PDFs, ADRs/tickets, read-only code repos, legacy diagram (PNG/SVG)</w:t>
      </w:r>
    </w:p>
    <w:p w14:paraId="39E1771C" w14:textId="77777777" w:rsidR="006A3C3D" w:rsidRDefault="00000000">
      <w:pPr>
        <w:pStyle w:val="ListBullet"/>
        <w:spacing w:after="0"/>
      </w:pPr>
      <w:r>
        <w:t>Constraints: cloud/vendor stance, security posture, data residency, latency/throughput targets, observability baseline, naming rules</w:t>
      </w:r>
    </w:p>
    <w:p w14:paraId="19A33029" w14:textId="77777777" w:rsidR="006A3C3D" w:rsidRDefault="00000000">
      <w:pPr>
        <w:pStyle w:val="Heading3"/>
      </w:pPr>
      <w:r>
        <w:t>Outputs</w:t>
      </w:r>
    </w:p>
    <w:p w14:paraId="247B5735" w14:textId="77777777" w:rsidR="006A3C3D" w:rsidRDefault="00000000">
      <w:pPr>
        <w:pStyle w:val="ListBullet"/>
        <w:spacing w:after="0"/>
      </w:pPr>
      <w:r>
        <w:t>Suggestive Content table (assumptions, open questions, layers, components, key edges)</w:t>
      </w:r>
    </w:p>
    <w:p w14:paraId="2ACD5C94" w14:textId="77777777" w:rsidR="006A3C3D" w:rsidRDefault="00000000">
      <w:pPr>
        <w:pStyle w:val="ListBullet"/>
        <w:spacing w:after="0"/>
      </w:pPr>
      <w:r>
        <w:t>Architecture diagram assets (PNG/SVG) + short narrative (choices, trade-offs, NFR coverage, risks)</w:t>
      </w:r>
    </w:p>
    <w:p w14:paraId="236568D1" w14:textId="77777777" w:rsidR="006A3C3D" w:rsidRDefault="00000000">
      <w:pPr>
        <w:pStyle w:val="ListBullet"/>
        <w:spacing w:after="0"/>
      </w:pPr>
      <w:r>
        <w:t>Review checklist + validation notes (rules/geometry checks)</w:t>
      </w:r>
    </w:p>
    <w:p w14:paraId="0472E59B" w14:textId="77777777" w:rsidR="006A3C3D" w:rsidRDefault="00000000">
      <w:pPr>
        <w:pStyle w:val="ListBullet"/>
        <w:spacing w:after="0"/>
      </w:pPr>
      <w:r>
        <w:t>Telemetry (per-phase tokens/latency), export checksums</w:t>
      </w:r>
    </w:p>
    <w:p w14:paraId="46DF3051" w14:textId="77777777" w:rsidR="006A3C3D" w:rsidRDefault="00000000">
      <w:pPr>
        <w:pStyle w:val="Heading2"/>
      </w:pPr>
      <w:r>
        <w:t>1.2 Phase 1 — v2.0 (GenAI-first)</w:t>
      </w:r>
    </w:p>
    <w:p w14:paraId="7B4D786D" w14:textId="77777777" w:rsidR="006A3C3D" w:rsidRDefault="00000000">
      <w:pPr>
        <w:spacing w:after="120"/>
      </w:pPr>
      <w:r>
        <w:t>Sequential LLM calls: short questionnaire → drafts → architecture diagram → export, with optional inline edit. Reverse uses RAG over code; Modernize uses a vision model over a legacy image.</w:t>
      </w:r>
    </w:p>
    <w:p w14:paraId="6611E81A" w14:textId="1BE288C5" w:rsidR="006A3C3D" w:rsidRDefault="00000000">
      <w:pPr>
        <w:spacing w:after="120"/>
      </w:pPr>
      <w:r>
        <w:t xml:space="preserve">v2.0 overview </w:t>
      </w:r>
      <w:r w:rsidR="003F29C6">
        <w:t>:</w:t>
      </w:r>
    </w:p>
    <w:p w14:paraId="201F0AD7" w14:textId="5DAC66F9" w:rsidR="00FD64E8" w:rsidRDefault="003F29C6">
      <w:pPr>
        <w:spacing w:after="120"/>
      </w:pPr>
      <w:r>
        <w:rPr>
          <w:noProof/>
        </w:rPr>
        <w:drawing>
          <wp:inline distT="0" distB="0" distL="0" distR="0" wp14:anchorId="3165A467" wp14:editId="2CFDC4D0">
            <wp:extent cx="5486400" cy="1274618"/>
            <wp:effectExtent l="0" t="0" r="0" b="1905"/>
            <wp:docPr id="180309286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92862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38" cy="127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0C02" w14:textId="77777777" w:rsidR="006A3C3D" w:rsidRDefault="00000000">
      <w:pPr>
        <w:pStyle w:val="Heading3"/>
      </w:pPr>
      <w:r>
        <w:t>LLM Integration — v2.0 (all details)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A88086E" w14:textId="77777777">
        <w:tc>
          <w:tcPr>
            <w:tcW w:w="8640" w:type="dxa"/>
            <w:shd w:val="clear" w:color="auto" w:fill="FFF7E6"/>
          </w:tcPr>
          <w:p w14:paraId="65E4A315" w14:textId="77777777" w:rsidR="006A3C3D" w:rsidRDefault="00000000">
            <w:r>
              <w:rPr>
                <w:b/>
              </w:rPr>
              <w:t>Call sites (sequence)</w:t>
            </w:r>
          </w:p>
          <w:p w14:paraId="0F514E39" w14:textId="77777777" w:rsidR="006A3C3D" w:rsidRDefault="00000000">
            <w:pPr>
              <w:spacing w:after="0"/>
            </w:pPr>
            <w:r>
              <w:t>1) Questionnaire  2) Functional draft  3) Application draft  4) Technical primitives</w:t>
            </w:r>
          </w:p>
          <w:p w14:paraId="3D32A245" w14:textId="77777777" w:rsidR="006A3C3D" w:rsidRDefault="00000000">
            <w:pPr>
              <w:spacing w:after="0"/>
            </w:pPr>
            <w:r>
              <w:t>5) Reverse (RAG)  6) Modernize (Vision)  7) Diagram generation  8) Geometry repair (optional)</w:t>
            </w:r>
          </w:p>
        </w:tc>
      </w:tr>
    </w:tbl>
    <w:p w14:paraId="2FB85C39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3C22AE4" w14:textId="77777777">
        <w:tc>
          <w:tcPr>
            <w:tcW w:w="8640" w:type="dxa"/>
            <w:shd w:val="clear" w:color="auto" w:fill="FFF7E6"/>
          </w:tcPr>
          <w:p w14:paraId="4EB6BEA3" w14:textId="77777777" w:rsidR="006A3C3D" w:rsidRDefault="00000000">
            <w:r>
              <w:rPr>
                <w:b/>
              </w:rPr>
              <w:lastRenderedPageBreak/>
              <w:t>P1 — Questionnaire</w:t>
            </w:r>
          </w:p>
          <w:p w14:paraId="53BC5B70" w14:textId="77777777" w:rsidR="006A3C3D" w:rsidRDefault="00000000">
            <w:pPr>
              <w:spacing w:after="0"/>
            </w:pPr>
            <w:r>
              <w:t>Role: Elicitor</w:t>
            </w:r>
          </w:p>
          <w:p w14:paraId="7C0CCAED" w14:textId="77777777" w:rsidR="006A3C3D" w:rsidRDefault="00000000">
            <w:pPr>
              <w:spacing w:after="0"/>
            </w:pPr>
            <w:r>
              <w:t>Goal: Ask only what changes the diagram; MCQs</w:t>
            </w:r>
          </w:p>
          <w:p w14:paraId="11D1CDE0" w14:textId="77777777" w:rsidR="006A3C3D" w:rsidRDefault="00000000">
            <w:pPr>
              <w:spacing w:after="0"/>
            </w:pPr>
            <w:r>
              <w:t>Inputs: diagram_type, brief, NFRs, artifacts?</w:t>
            </w:r>
          </w:p>
          <w:p w14:paraId="38D3D3E1" w14:textId="77777777" w:rsidR="006A3C3D" w:rsidRDefault="00000000">
            <w:pPr>
              <w:spacing w:after="0"/>
            </w:pPr>
            <w:r>
              <w:t>Output: [ { id, text, options[], why } ]</w:t>
            </w:r>
          </w:p>
          <w:p w14:paraId="31743FD9" w14:textId="77777777" w:rsidR="006A3C3D" w:rsidRDefault="00000000">
            <w:pPr>
              <w:spacing w:after="0"/>
            </w:pPr>
            <w:r>
              <w:t>Notes: 6–10 Qs; plain English</w:t>
            </w:r>
          </w:p>
        </w:tc>
      </w:tr>
    </w:tbl>
    <w:p w14:paraId="5AF45C78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69D1B561" w14:textId="77777777">
        <w:tc>
          <w:tcPr>
            <w:tcW w:w="8640" w:type="dxa"/>
            <w:shd w:val="clear" w:color="auto" w:fill="FFF7E6"/>
          </w:tcPr>
          <w:p w14:paraId="6B8C5A28" w14:textId="77777777" w:rsidR="006A3C3D" w:rsidRDefault="00000000">
            <w:r>
              <w:rPr>
                <w:b/>
              </w:rPr>
              <w:t>P2 — Functional draft</w:t>
            </w:r>
          </w:p>
          <w:p w14:paraId="026BA653" w14:textId="77777777" w:rsidR="006A3C3D" w:rsidRDefault="00000000">
            <w:pPr>
              <w:spacing w:after="0"/>
            </w:pPr>
            <w:r>
              <w:t>Role: Functional modeler</w:t>
            </w:r>
          </w:p>
          <w:p w14:paraId="76D85FF1" w14:textId="77777777" w:rsidR="006A3C3D" w:rsidRDefault="00000000">
            <w:pPr>
              <w:spacing w:after="0"/>
            </w:pPr>
            <w:r>
              <w:t>Goal: 6–8 layers; 8–11 components/layer; inter-layer edges only</w:t>
            </w:r>
          </w:p>
          <w:p w14:paraId="65E59DAE" w14:textId="77777777" w:rsidR="006A3C3D" w:rsidRDefault="00000000">
            <w:pPr>
              <w:spacing w:after="0"/>
            </w:pPr>
            <w:r>
              <w:t>Inputs: brief, answers_from_P1</w:t>
            </w:r>
          </w:p>
          <w:p w14:paraId="34DF1A2B" w14:textId="77777777" w:rsidR="006A3C3D" w:rsidRDefault="00000000">
            <w:pPr>
              <w:spacing w:after="0"/>
            </w:pPr>
            <w:r>
              <w:t>Output: { layers[], components[], edges[], rationale{} }</w:t>
            </w:r>
          </w:p>
          <w:p w14:paraId="6DFBA40F" w14:textId="77777777" w:rsidR="006A3C3D" w:rsidRDefault="00000000">
            <w:pPr>
              <w:spacing w:after="0"/>
            </w:pPr>
            <w:r>
              <w:t>Notes: short alphanumeric names</w:t>
            </w:r>
          </w:p>
        </w:tc>
      </w:tr>
    </w:tbl>
    <w:p w14:paraId="2D2833AA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649B3E9A" w14:textId="77777777">
        <w:tc>
          <w:tcPr>
            <w:tcW w:w="8640" w:type="dxa"/>
            <w:shd w:val="clear" w:color="auto" w:fill="FFF7E6"/>
          </w:tcPr>
          <w:p w14:paraId="7A52CA09" w14:textId="77777777" w:rsidR="006A3C3D" w:rsidRDefault="00000000">
            <w:r>
              <w:rPr>
                <w:b/>
              </w:rPr>
              <w:t>P3 — Application draft</w:t>
            </w:r>
          </w:p>
          <w:p w14:paraId="551DADD5" w14:textId="77777777" w:rsidR="006A3C3D" w:rsidRDefault="00000000">
            <w:pPr>
              <w:spacing w:after="0"/>
            </w:pPr>
            <w:r>
              <w:t>Role: App architect</w:t>
            </w:r>
          </w:p>
          <w:p w14:paraId="6EA2BA3D" w14:textId="77777777" w:rsidR="006A3C3D" w:rsidRDefault="00000000">
            <w:pPr>
              <w:spacing w:after="0"/>
            </w:pPr>
            <w:r>
              <w:t>Goal: Presentation → API Gateway → Services → Data → Observability → Security (+ nfr_checks)</w:t>
            </w:r>
          </w:p>
          <w:p w14:paraId="73CFABA5" w14:textId="77777777" w:rsidR="006A3C3D" w:rsidRDefault="00000000">
            <w:pPr>
              <w:spacing w:after="0"/>
            </w:pPr>
            <w:r>
              <w:t>Inputs: design summary, answers_from_P1</w:t>
            </w:r>
          </w:p>
          <w:p w14:paraId="00F8D1F4" w14:textId="77777777" w:rsidR="006A3C3D" w:rsidRDefault="00000000">
            <w:pPr>
              <w:spacing w:after="0"/>
            </w:pPr>
            <w:r>
              <w:t>Output: { layers[], components[], edges[], nfr_checks[] }</w:t>
            </w:r>
          </w:p>
        </w:tc>
      </w:tr>
    </w:tbl>
    <w:p w14:paraId="32BD864B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67F709B5" w14:textId="77777777">
        <w:tc>
          <w:tcPr>
            <w:tcW w:w="8640" w:type="dxa"/>
            <w:shd w:val="clear" w:color="auto" w:fill="FFF7E6"/>
          </w:tcPr>
          <w:p w14:paraId="2BD5C337" w14:textId="77777777" w:rsidR="006A3C3D" w:rsidRDefault="00000000">
            <w:r>
              <w:rPr>
                <w:b/>
              </w:rPr>
              <w:t>P4 — Technical primitives</w:t>
            </w:r>
          </w:p>
          <w:p w14:paraId="42AED1E6" w14:textId="77777777" w:rsidR="006A3C3D" w:rsidRDefault="00000000">
            <w:pPr>
              <w:spacing w:after="0"/>
            </w:pPr>
            <w:r>
              <w:t>Role: Platform planner</w:t>
            </w:r>
          </w:p>
          <w:p w14:paraId="47B731E1" w14:textId="77777777" w:rsidR="006A3C3D" w:rsidRDefault="00000000">
            <w:pPr>
              <w:spacing w:after="0"/>
            </w:pPr>
            <w:r>
              <w:t>Goal: user→edge→compute→data→observability→externals</w:t>
            </w:r>
          </w:p>
          <w:p w14:paraId="5A016FF6" w14:textId="77777777" w:rsidR="006A3C3D" w:rsidRDefault="00000000">
            <w:pPr>
              <w:spacing w:after="0"/>
            </w:pPr>
            <w:r>
              <w:t>Inputs: NFRs, integrations, security constraints</w:t>
            </w:r>
          </w:p>
          <w:p w14:paraId="04310770" w14:textId="77777777" w:rsidR="006A3C3D" w:rsidRDefault="00000000">
            <w:pPr>
              <w:spacing w:after="0"/>
            </w:pPr>
            <w:r>
              <w:t>Output: { layers[], components[], edges[], layout_hints{ max_per_row:5, layer_gap:40 } }</w:t>
            </w:r>
          </w:p>
        </w:tc>
      </w:tr>
    </w:tbl>
    <w:p w14:paraId="0B3C6389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0E623AF8" w14:textId="77777777">
        <w:tc>
          <w:tcPr>
            <w:tcW w:w="8640" w:type="dxa"/>
            <w:shd w:val="clear" w:color="auto" w:fill="FFF7E6"/>
          </w:tcPr>
          <w:p w14:paraId="26C33F23" w14:textId="77777777" w:rsidR="006A3C3D" w:rsidRDefault="00000000">
            <w:r>
              <w:rPr>
                <w:b/>
              </w:rPr>
              <w:t>P5 — Reverse (RAG)</w:t>
            </w:r>
          </w:p>
          <w:p w14:paraId="2B59D651" w14:textId="77777777" w:rsidR="006A3C3D" w:rsidRDefault="00000000">
            <w:pPr>
              <w:spacing w:after="0"/>
            </w:pPr>
            <w:r>
              <w:t>Role: Code cartographer</w:t>
            </w:r>
          </w:p>
          <w:p w14:paraId="307FA889" w14:textId="77777777" w:rsidR="006A3C3D" w:rsidRDefault="00000000">
            <w:pPr>
              <w:spacing w:after="0"/>
            </w:pPr>
            <w:r>
              <w:t>Goal: Boundaries, flows, risks</w:t>
            </w:r>
          </w:p>
          <w:p w14:paraId="2C7151B5" w14:textId="77777777" w:rsidR="006A3C3D" w:rsidRDefault="00000000">
            <w:pPr>
              <w:spacing w:after="0"/>
            </w:pPr>
            <w:r>
              <w:t>Inputs: repo summary (endpoints, deps, schemas), change signals</w:t>
            </w:r>
          </w:p>
          <w:p w14:paraId="1258609A" w14:textId="77777777" w:rsidR="006A3C3D" w:rsidRDefault="00000000">
            <w:pPr>
              <w:spacing w:after="0"/>
            </w:pPr>
            <w:r>
              <w:t>Output: { layers[], components[], edges[], risks[] }</w:t>
            </w:r>
          </w:p>
          <w:p w14:paraId="637EB13C" w14:textId="77777777" w:rsidR="006A3C3D" w:rsidRDefault="00000000">
            <w:pPr>
              <w:spacing w:after="0"/>
            </w:pPr>
            <w:r>
              <w:t>Notes: cite 1–2 file paths/lines</w:t>
            </w:r>
          </w:p>
        </w:tc>
      </w:tr>
    </w:tbl>
    <w:p w14:paraId="697CEC58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12E9D129" w14:textId="77777777">
        <w:tc>
          <w:tcPr>
            <w:tcW w:w="8640" w:type="dxa"/>
            <w:shd w:val="clear" w:color="auto" w:fill="FFF7E6"/>
          </w:tcPr>
          <w:p w14:paraId="7883EB45" w14:textId="77777777" w:rsidR="006A3C3D" w:rsidRDefault="00000000">
            <w:r>
              <w:rPr>
                <w:b/>
              </w:rPr>
              <w:t>P6 — Modernize (Vision)</w:t>
            </w:r>
          </w:p>
          <w:p w14:paraId="77E5A734" w14:textId="77777777" w:rsidR="006A3C3D" w:rsidRDefault="00000000">
            <w:pPr>
              <w:spacing w:after="0"/>
            </w:pPr>
            <w:r>
              <w:t>Role: Renovation guide</w:t>
            </w:r>
          </w:p>
          <w:p w14:paraId="404C80E2" w14:textId="77777777" w:rsidR="006A3C3D" w:rsidRDefault="00000000">
            <w:pPr>
              <w:spacing w:after="0"/>
            </w:pPr>
            <w:r>
              <w:lastRenderedPageBreak/>
              <w:t>Goal: Modern target + migration notes</w:t>
            </w:r>
          </w:p>
          <w:p w14:paraId="51F935D8" w14:textId="77777777" w:rsidR="006A3C3D" w:rsidRDefault="00000000">
            <w:pPr>
              <w:spacing w:after="0"/>
            </w:pPr>
            <w:r>
              <w:t>Inputs: PNG/SVG legacy diagram, constraints</w:t>
            </w:r>
          </w:p>
          <w:p w14:paraId="60936DD8" w14:textId="77777777" w:rsidR="006A3C3D" w:rsidRDefault="00000000">
            <w:pPr>
              <w:spacing w:after="0"/>
            </w:pPr>
            <w:r>
              <w:t>Output: { layers[], components[], edges[], modernization_notes[] }</w:t>
            </w:r>
          </w:p>
        </w:tc>
      </w:tr>
    </w:tbl>
    <w:p w14:paraId="2F09D5A2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06F4383" w14:textId="77777777">
        <w:tc>
          <w:tcPr>
            <w:tcW w:w="8640" w:type="dxa"/>
            <w:shd w:val="clear" w:color="auto" w:fill="FFF7E6"/>
          </w:tcPr>
          <w:p w14:paraId="2755631F" w14:textId="77777777" w:rsidR="006A3C3D" w:rsidRDefault="00000000">
            <w:r>
              <w:rPr>
                <w:b/>
              </w:rPr>
              <w:t>P7 — Diagram generation</w:t>
            </w:r>
          </w:p>
          <w:p w14:paraId="11C869BE" w14:textId="77777777" w:rsidR="006A3C3D" w:rsidRDefault="00000000">
            <w:pPr>
              <w:spacing w:after="0"/>
            </w:pPr>
            <w:r>
              <w:t>Role: Diagram producer</w:t>
            </w:r>
          </w:p>
          <w:p w14:paraId="508D4A75" w14:textId="77777777" w:rsidR="006A3C3D" w:rsidRDefault="00000000">
            <w:pPr>
              <w:spacing w:after="0"/>
            </w:pPr>
            <w:r>
              <w:t>Goal: Layered architecture diagram + 6–8 bullet narrative</w:t>
            </w:r>
          </w:p>
          <w:p w14:paraId="576E3954" w14:textId="77777777" w:rsidR="006A3C3D" w:rsidRDefault="00000000">
            <w:pPr>
              <w:spacing w:after="0"/>
            </w:pPr>
            <w:r>
              <w:t>Inputs: spec from P2/P3/P4/P5/P6</w:t>
            </w:r>
          </w:p>
          <w:p w14:paraId="3A9A28A7" w14:textId="77777777" w:rsidR="006A3C3D" w:rsidRDefault="00000000">
            <w:pPr>
              <w:spacing w:after="0"/>
            </w:pPr>
            <w:r>
              <w:t>Output: diagram asset + narrative</w:t>
            </w:r>
          </w:p>
          <w:p w14:paraId="4716600A" w14:textId="77777777" w:rsidR="006A3C3D" w:rsidRDefault="00000000">
            <w:pPr>
              <w:spacing w:after="0"/>
            </w:pPr>
            <w:r>
              <w:t>Notes: ≤5 items/row; ≥40px between layers; wrap text</w:t>
            </w:r>
          </w:p>
        </w:tc>
      </w:tr>
    </w:tbl>
    <w:p w14:paraId="077DD74E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1BF1BB77" w14:textId="77777777">
        <w:tc>
          <w:tcPr>
            <w:tcW w:w="8640" w:type="dxa"/>
            <w:shd w:val="clear" w:color="auto" w:fill="FFF7E6"/>
          </w:tcPr>
          <w:p w14:paraId="01B96F3B" w14:textId="77777777" w:rsidR="006A3C3D" w:rsidRDefault="00000000">
            <w:r>
              <w:rPr>
                <w:b/>
              </w:rPr>
              <w:t>P8 — Geometry repair</w:t>
            </w:r>
          </w:p>
          <w:p w14:paraId="41ECDE22" w14:textId="77777777" w:rsidR="006A3C3D" w:rsidRDefault="00000000">
            <w:pPr>
              <w:spacing w:after="0"/>
            </w:pPr>
            <w:r>
              <w:t>Role: Layout fixer</w:t>
            </w:r>
          </w:p>
          <w:p w14:paraId="3712A4EE" w14:textId="77777777" w:rsidR="006A3C3D" w:rsidRDefault="00000000">
            <w:pPr>
              <w:spacing w:after="0"/>
            </w:pPr>
            <w:r>
              <w:t>Goal: Remove overlaps/crossings; keep semantics</w:t>
            </w:r>
          </w:p>
          <w:p w14:paraId="614E227D" w14:textId="77777777" w:rsidR="006A3C3D" w:rsidRDefault="00000000">
            <w:pPr>
              <w:spacing w:after="0"/>
            </w:pPr>
            <w:r>
              <w:t>Inputs: current diagram, issues</w:t>
            </w:r>
          </w:p>
          <w:p w14:paraId="0D8E020F" w14:textId="77777777" w:rsidR="006A3C3D" w:rsidRDefault="00000000">
            <w:pPr>
              <w:spacing w:after="0"/>
            </w:pPr>
            <w:r>
              <w:t>Output: corrected diagram</w:t>
            </w:r>
          </w:p>
        </w:tc>
      </w:tr>
    </w:tbl>
    <w:p w14:paraId="23B178AF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AABCC44" w14:textId="77777777">
        <w:tc>
          <w:tcPr>
            <w:tcW w:w="8640" w:type="dxa"/>
            <w:shd w:val="clear" w:color="auto" w:fill="FFF7E6"/>
          </w:tcPr>
          <w:p w14:paraId="6A6F8ABE" w14:textId="77777777" w:rsidR="006A3C3D" w:rsidRDefault="00000000">
            <w:r>
              <w:rPr>
                <w:b/>
              </w:rPr>
              <w:t>Grounding &amp; retrieval (Reverse)</w:t>
            </w:r>
          </w:p>
          <w:p w14:paraId="542A8B91" w14:textId="77777777" w:rsidR="006A3C3D" w:rsidRDefault="00000000">
            <w:pPr>
              <w:spacing w:after="0"/>
            </w:pPr>
            <w:r>
              <w:t>Build a light index from code (APIs, dependencies, schemas, change signals).</w:t>
            </w:r>
          </w:p>
          <w:p w14:paraId="7F390CC5" w14:textId="77777777" w:rsidR="006A3C3D" w:rsidRDefault="00000000">
            <w:pPr>
              <w:spacing w:after="0"/>
            </w:pPr>
            <w:r>
              <w:t>Fetch 6–10 snippets with source+freshness; dedupe by section; recency boost.</w:t>
            </w:r>
          </w:p>
        </w:tc>
      </w:tr>
    </w:tbl>
    <w:p w14:paraId="3BC8195B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6921B827" w14:textId="77777777">
        <w:tc>
          <w:tcPr>
            <w:tcW w:w="8640" w:type="dxa"/>
            <w:shd w:val="clear" w:color="auto" w:fill="FFF7E6"/>
          </w:tcPr>
          <w:p w14:paraId="06818AEF" w14:textId="77777777" w:rsidR="006A3C3D" w:rsidRDefault="00000000">
            <w:r>
              <w:rPr>
                <w:b/>
              </w:rPr>
              <w:t>Validation &amp; repair</w:t>
            </w:r>
          </w:p>
          <w:p w14:paraId="32BBA241" w14:textId="77777777" w:rsidR="006A3C3D" w:rsidRDefault="00000000">
            <w:pPr>
              <w:spacing w:after="0"/>
            </w:pPr>
            <w:r>
              <w:t>Layer-only edges; alphanumeric names; ≤5 components/row; ≥40px between layers.</w:t>
            </w:r>
          </w:p>
          <w:p w14:paraId="634C70A0" w14:textId="77777777" w:rsidR="006A3C3D" w:rsidRDefault="00000000">
            <w:pPr>
              <w:spacing w:after="0"/>
            </w:pPr>
            <w:r>
              <w:t>Geometry checks → if fail → targeted P8 repair.</w:t>
            </w:r>
          </w:p>
          <w:p w14:paraId="0689A23D" w14:textId="77777777" w:rsidR="006A3C3D" w:rsidRDefault="00000000">
            <w:pPr>
              <w:spacing w:after="0"/>
            </w:pPr>
            <w:r>
              <w:t>Retrieval hygiene: recency scoring, pinned sources, section-level dedupe.</w:t>
            </w:r>
          </w:p>
        </w:tc>
      </w:tr>
    </w:tbl>
    <w:p w14:paraId="4DA2A0A3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2A8EB9A4" w14:textId="77777777">
        <w:tc>
          <w:tcPr>
            <w:tcW w:w="8640" w:type="dxa"/>
            <w:shd w:val="clear" w:color="auto" w:fill="FFF7E6"/>
          </w:tcPr>
          <w:p w14:paraId="72F95957" w14:textId="77777777" w:rsidR="006A3C3D" w:rsidRDefault="00000000">
            <w:r>
              <w:rPr>
                <w:b/>
              </w:rPr>
              <w:t>Ops &amp; safety</w:t>
            </w:r>
          </w:p>
          <w:p w14:paraId="62E54D6C" w14:textId="77777777" w:rsidR="006A3C3D" w:rsidRDefault="00000000">
            <w:pPr>
              <w:spacing w:after="0"/>
            </w:pPr>
            <w:r>
              <w:t>Token/latency budgets per step; output schema checks; idempotent exports; checksums.</w:t>
            </w:r>
          </w:p>
          <w:p w14:paraId="11D81AF4" w14:textId="77777777" w:rsidR="006A3C3D" w:rsidRDefault="00000000">
            <w:pPr>
              <w:spacing w:after="0"/>
            </w:pPr>
            <w:r>
              <w:t>Redacted logs, audit IDs; Keycloak-guarded proxy.</w:t>
            </w:r>
          </w:p>
        </w:tc>
      </w:tr>
    </w:tbl>
    <w:p w14:paraId="4074887E" w14:textId="77777777" w:rsidR="006A3C3D" w:rsidRDefault="006A3C3D"/>
    <w:p w14:paraId="51A5214A" w14:textId="77777777" w:rsidR="006A3C3D" w:rsidRDefault="00000000">
      <w:r>
        <w:br w:type="page"/>
      </w:r>
    </w:p>
    <w:p w14:paraId="46FAF3B7" w14:textId="77777777" w:rsidR="006A3C3D" w:rsidRDefault="00000000">
      <w:pPr>
        <w:pStyle w:val="Heading2"/>
      </w:pPr>
      <w:r>
        <w:lastRenderedPageBreak/>
        <w:t>1.3 Phase 2 — v4.0 (Agentic AI)</w:t>
      </w:r>
    </w:p>
    <w:p w14:paraId="24649989" w14:textId="77777777" w:rsidR="006A3C3D" w:rsidRDefault="00000000">
      <w:pPr>
        <w:spacing w:after="120"/>
      </w:pPr>
      <w:r>
        <w:t>A stateful multi-agent graph replaces the linear flow with specialization, verification, and targeted repair loops to improve first-pass quality and reduce manual edits.</w:t>
      </w:r>
    </w:p>
    <w:p w14:paraId="4262DF62" w14:textId="6B4A4622" w:rsidR="006A3C3D" w:rsidRDefault="00000000">
      <w:pPr>
        <w:spacing w:after="120"/>
      </w:pPr>
      <w:r>
        <w:t>v4.0 overview</w:t>
      </w:r>
      <w:r w:rsidR="00E62ABD">
        <w:t>:</w:t>
      </w:r>
    </w:p>
    <w:p w14:paraId="19EE5ED2" w14:textId="4EC10244" w:rsidR="003F29C6" w:rsidRDefault="003E1571">
      <w:pPr>
        <w:pStyle w:val="Heading3"/>
      </w:pPr>
      <w:r>
        <w:rPr>
          <w:noProof/>
        </w:rPr>
        <w:drawing>
          <wp:inline distT="0" distB="0" distL="0" distR="0" wp14:anchorId="4222EE47" wp14:editId="2C931306">
            <wp:extent cx="3436691" cy="5845848"/>
            <wp:effectExtent l="0" t="0" r="0" b="2540"/>
            <wp:docPr id="1989322231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22231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21" cy="586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1F42" w14:textId="7CCB2F9C" w:rsidR="006A3C3D" w:rsidRDefault="00000000">
      <w:pPr>
        <w:pStyle w:val="Heading3"/>
      </w:pPr>
      <w:r>
        <w:t>LLM Integration — v4.0 (all details)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0E47CE6F" w14:textId="77777777">
        <w:tc>
          <w:tcPr>
            <w:tcW w:w="8640" w:type="dxa"/>
            <w:shd w:val="clear" w:color="auto" w:fill="FFF7E6"/>
          </w:tcPr>
          <w:p w14:paraId="06F0CDCB" w14:textId="77777777" w:rsidR="006A3C3D" w:rsidRDefault="00000000">
            <w:r>
              <w:rPr>
                <w:b/>
              </w:rPr>
              <w:t>Intake</w:t>
            </w:r>
          </w:p>
          <w:p w14:paraId="5F139BAB" w14:textId="77777777" w:rsidR="006A3C3D" w:rsidRDefault="00000000">
            <w:pPr>
              <w:spacing w:after="0"/>
            </w:pPr>
            <w:r>
              <w:t>Normalize inputs; classify mode; seed facts_ledger.</w:t>
            </w:r>
          </w:p>
        </w:tc>
      </w:tr>
    </w:tbl>
    <w:p w14:paraId="73C72D98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386D8336" w14:textId="77777777">
        <w:tc>
          <w:tcPr>
            <w:tcW w:w="8640" w:type="dxa"/>
            <w:shd w:val="clear" w:color="auto" w:fill="FFF7E6"/>
          </w:tcPr>
          <w:p w14:paraId="3B2D260B" w14:textId="77777777" w:rsidR="006A3C3D" w:rsidRDefault="00000000">
            <w:r>
              <w:rPr>
                <w:b/>
              </w:rPr>
              <w:lastRenderedPageBreak/>
              <w:t>Planner</w:t>
            </w:r>
          </w:p>
          <w:p w14:paraId="4E19375B" w14:textId="77777777" w:rsidR="006A3C3D" w:rsidRDefault="00000000">
            <w:pPr>
              <w:spacing w:after="0"/>
            </w:pPr>
            <w:r>
              <w:t>Phases, exit criteria, budgets; Output: plan.json.</w:t>
            </w:r>
          </w:p>
        </w:tc>
      </w:tr>
    </w:tbl>
    <w:p w14:paraId="5C4F90B2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258FC444" w14:textId="77777777">
        <w:tc>
          <w:tcPr>
            <w:tcW w:w="8640" w:type="dxa"/>
            <w:shd w:val="clear" w:color="auto" w:fill="FFF7E6"/>
          </w:tcPr>
          <w:p w14:paraId="736EF3F2" w14:textId="77777777" w:rsidR="006A3C3D" w:rsidRDefault="00000000">
            <w:r>
              <w:rPr>
                <w:b/>
              </w:rPr>
              <w:t>Questionnaire</w:t>
            </w:r>
          </w:p>
          <w:p w14:paraId="029191B7" w14:textId="77777777" w:rsidR="006A3C3D" w:rsidRDefault="00000000">
            <w:pPr>
              <w:spacing w:after="0"/>
            </w:pPr>
            <w:r>
              <w:t>≤4 MCQs/round; updates facts_ledger.json (diffed).</w:t>
            </w:r>
          </w:p>
        </w:tc>
      </w:tr>
    </w:tbl>
    <w:p w14:paraId="176933AF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74E09B58" w14:textId="77777777">
        <w:tc>
          <w:tcPr>
            <w:tcW w:w="8640" w:type="dxa"/>
            <w:shd w:val="clear" w:color="auto" w:fill="FFF7E6"/>
          </w:tcPr>
          <w:p w14:paraId="39F075ED" w14:textId="77777777" w:rsidR="006A3C3D" w:rsidRDefault="00000000">
            <w:r>
              <w:rPr>
                <w:b/>
              </w:rPr>
              <w:t>Discovery/RAG</w:t>
            </w:r>
          </w:p>
          <w:p w14:paraId="58E8C529" w14:textId="77777777" w:rsidR="006A3C3D" w:rsidRDefault="00000000">
            <w:pPr>
              <w:spacing w:after="0"/>
            </w:pPr>
            <w:r>
              <w:t>6–10 cites with source+freshness; hybrid retrieval; dedupe by section.</w:t>
            </w:r>
          </w:p>
        </w:tc>
      </w:tr>
    </w:tbl>
    <w:p w14:paraId="67B47CEC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CA71B44" w14:textId="77777777">
        <w:tc>
          <w:tcPr>
            <w:tcW w:w="8640" w:type="dxa"/>
            <w:shd w:val="clear" w:color="auto" w:fill="FFF7E6"/>
          </w:tcPr>
          <w:p w14:paraId="1229509D" w14:textId="77777777" w:rsidR="006A3C3D" w:rsidRDefault="00000000">
            <w:r>
              <w:rPr>
                <w:b/>
              </w:rPr>
              <w:t>FAD / AAD / TAD</w:t>
            </w:r>
          </w:p>
          <w:p w14:paraId="56065992" w14:textId="77777777" w:rsidR="006A3C3D" w:rsidRDefault="00000000">
            <w:pPr>
              <w:spacing w:after="0"/>
            </w:pPr>
            <w:r>
              <w:t>Functional/Application/Technical drafts with rationale + citations; layer-only edges.</w:t>
            </w:r>
          </w:p>
        </w:tc>
      </w:tr>
    </w:tbl>
    <w:p w14:paraId="41CDE8C1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603BAC7A" w14:textId="77777777">
        <w:tc>
          <w:tcPr>
            <w:tcW w:w="8640" w:type="dxa"/>
            <w:shd w:val="clear" w:color="auto" w:fill="FFF7E6"/>
          </w:tcPr>
          <w:p w14:paraId="136700EB" w14:textId="77777777" w:rsidR="006A3C3D" w:rsidRDefault="00000000">
            <w:r>
              <w:rPr>
                <w:b/>
              </w:rPr>
              <w:t>Vision-Modernizer</w:t>
            </w:r>
          </w:p>
          <w:p w14:paraId="719AF1D0" w14:textId="77777777" w:rsidR="006A3C3D" w:rsidRDefault="00000000">
            <w:pPr>
              <w:spacing w:after="0"/>
            </w:pPr>
            <w:r>
              <w:t>Read image; propose modern target + phased migration notes.</w:t>
            </w:r>
          </w:p>
        </w:tc>
      </w:tr>
    </w:tbl>
    <w:p w14:paraId="6C549E28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7351A24" w14:textId="77777777">
        <w:tc>
          <w:tcPr>
            <w:tcW w:w="8640" w:type="dxa"/>
            <w:shd w:val="clear" w:color="auto" w:fill="FFF7E6"/>
          </w:tcPr>
          <w:p w14:paraId="05445C92" w14:textId="77777777" w:rsidR="006A3C3D" w:rsidRDefault="00000000">
            <w:r>
              <w:rPr>
                <w:b/>
              </w:rPr>
              <w:t>Repo-Reverse</w:t>
            </w:r>
          </w:p>
          <w:p w14:paraId="2AA00037" w14:textId="77777777" w:rsidR="006A3C3D" w:rsidRDefault="00000000">
            <w:pPr>
              <w:spacing w:after="0"/>
            </w:pPr>
            <w:r>
              <w:t>Infer boundaries/ports/data stores; list anti-patterns/risks.</w:t>
            </w:r>
          </w:p>
        </w:tc>
      </w:tr>
    </w:tbl>
    <w:p w14:paraId="2B38C0F4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0FFC5396" w14:textId="77777777">
        <w:tc>
          <w:tcPr>
            <w:tcW w:w="8640" w:type="dxa"/>
            <w:shd w:val="clear" w:color="auto" w:fill="FFF7E6"/>
          </w:tcPr>
          <w:p w14:paraId="3B4F1D5E" w14:textId="77777777" w:rsidR="006A3C3D" w:rsidRDefault="00000000">
            <w:r>
              <w:rPr>
                <w:b/>
              </w:rPr>
              <w:t>Integration Mapper</w:t>
            </w:r>
          </w:p>
          <w:p w14:paraId="652678FC" w14:textId="77777777" w:rsidR="006A3C3D" w:rsidRDefault="00000000">
            <w:pPr>
              <w:spacing w:after="0"/>
            </w:pPr>
            <w:r>
              <w:t>External systems + edge notes (auth, retry/timeout).</w:t>
            </w:r>
          </w:p>
        </w:tc>
      </w:tr>
    </w:tbl>
    <w:p w14:paraId="5E1F5484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3BC9C34E" w14:textId="77777777">
        <w:tc>
          <w:tcPr>
            <w:tcW w:w="8640" w:type="dxa"/>
            <w:shd w:val="clear" w:color="auto" w:fill="FFF7E6"/>
          </w:tcPr>
          <w:p w14:paraId="72FA408A" w14:textId="77777777" w:rsidR="006A3C3D" w:rsidRDefault="00000000">
            <w:r>
              <w:rPr>
                <w:b/>
              </w:rPr>
              <w:t>Diagram Synthesizer</w:t>
            </w:r>
          </w:p>
          <w:p w14:paraId="058AE041" w14:textId="77777777" w:rsidR="006A3C3D" w:rsidRDefault="00000000">
            <w:pPr>
              <w:spacing w:after="0"/>
            </w:pPr>
            <w:r>
              <w:t>Layered architecture diagram (≤5/row; ≥40px gaps; wrap text).</w:t>
            </w:r>
          </w:p>
        </w:tc>
      </w:tr>
    </w:tbl>
    <w:p w14:paraId="465648D3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35FD7795" w14:textId="77777777">
        <w:tc>
          <w:tcPr>
            <w:tcW w:w="8640" w:type="dxa"/>
            <w:shd w:val="clear" w:color="auto" w:fill="FFF7E6"/>
          </w:tcPr>
          <w:p w14:paraId="7734970C" w14:textId="77777777" w:rsidR="006A3C3D" w:rsidRDefault="00000000">
            <w:r>
              <w:rPr>
                <w:b/>
              </w:rPr>
              <w:t>Geometry Optimizer</w:t>
            </w:r>
          </w:p>
          <w:p w14:paraId="3793A3BE" w14:textId="77777777" w:rsidR="006A3C3D" w:rsidRDefault="00000000">
            <w:pPr>
              <w:spacing w:after="0"/>
            </w:pPr>
            <w:r>
              <w:t>Spacing, overlaps, crossings; preserve IDs.</w:t>
            </w:r>
          </w:p>
        </w:tc>
      </w:tr>
    </w:tbl>
    <w:p w14:paraId="57E15483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79C8117" w14:textId="77777777">
        <w:tc>
          <w:tcPr>
            <w:tcW w:w="8640" w:type="dxa"/>
            <w:shd w:val="clear" w:color="auto" w:fill="FFF7E6"/>
          </w:tcPr>
          <w:p w14:paraId="7A740711" w14:textId="77777777" w:rsidR="006A3C3D" w:rsidRDefault="00000000">
            <w:r>
              <w:rPr>
                <w:b/>
              </w:rPr>
              <w:t>Validator</w:t>
            </w:r>
          </w:p>
          <w:p w14:paraId="50402371" w14:textId="77777777" w:rsidR="006A3C3D" w:rsidRDefault="00000000">
            <w:pPr>
              <w:spacing w:after="0"/>
            </w:pPr>
            <w:r>
              <w:t>Schema/rules/XML checks; emit fix-plan (who fixes, how).</w:t>
            </w:r>
          </w:p>
        </w:tc>
      </w:tr>
    </w:tbl>
    <w:p w14:paraId="5A111D6E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71AE9BE" w14:textId="77777777">
        <w:tc>
          <w:tcPr>
            <w:tcW w:w="8640" w:type="dxa"/>
            <w:shd w:val="clear" w:color="auto" w:fill="FFF7E6"/>
          </w:tcPr>
          <w:p w14:paraId="5DA2E923" w14:textId="77777777" w:rsidR="006A3C3D" w:rsidRDefault="00000000">
            <w:r>
              <w:rPr>
                <w:b/>
              </w:rPr>
              <w:lastRenderedPageBreak/>
              <w:t>Reviewer (HITL)</w:t>
            </w:r>
          </w:p>
          <w:p w14:paraId="4DD6DE4C" w14:textId="77777777" w:rsidR="006A3C3D" w:rsidRDefault="00000000">
            <w:pPr>
              <w:spacing w:after="0"/>
            </w:pPr>
            <w:r>
              <w:t>Approve / targeted Repair / Defer; ≤10 bullets summary.</w:t>
            </w:r>
          </w:p>
        </w:tc>
      </w:tr>
    </w:tbl>
    <w:p w14:paraId="6E85F995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1B74CF74" w14:textId="77777777">
        <w:tc>
          <w:tcPr>
            <w:tcW w:w="8640" w:type="dxa"/>
            <w:shd w:val="clear" w:color="auto" w:fill="FFF7E6"/>
          </w:tcPr>
          <w:p w14:paraId="24C4C7FC" w14:textId="77777777" w:rsidR="006A3C3D" w:rsidRDefault="00000000">
            <w:r>
              <w:rPr>
                <w:b/>
              </w:rPr>
              <w:t>Exporter</w:t>
            </w:r>
          </w:p>
          <w:p w14:paraId="2C38D5F4" w14:textId="77777777" w:rsidR="006A3C3D" w:rsidRDefault="00000000">
            <w:pPr>
              <w:spacing w:after="0"/>
            </w:pPr>
            <w:r>
              <w:t>PNG/SVG + checksums; idempotent keys.</w:t>
            </w:r>
          </w:p>
        </w:tc>
      </w:tr>
    </w:tbl>
    <w:p w14:paraId="6B475880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1CBF416B" w14:textId="77777777">
        <w:tc>
          <w:tcPr>
            <w:tcW w:w="8640" w:type="dxa"/>
            <w:shd w:val="clear" w:color="auto" w:fill="FFF7E6"/>
          </w:tcPr>
          <w:p w14:paraId="2B1B0BA8" w14:textId="77777777" w:rsidR="006A3C3D" w:rsidRDefault="00000000">
            <w:r>
              <w:rPr>
                <w:b/>
              </w:rPr>
              <w:t>Telemetry/Cost</w:t>
            </w:r>
          </w:p>
          <w:p w14:paraId="479AE7E6" w14:textId="77777777" w:rsidR="006A3C3D" w:rsidRDefault="00000000">
            <w:pPr>
              <w:spacing w:after="0"/>
            </w:pPr>
            <w:r>
              <w:t>Per-agent spans; token/latency budgets; anomaly alerts.</w:t>
            </w:r>
          </w:p>
        </w:tc>
      </w:tr>
    </w:tbl>
    <w:p w14:paraId="703D57B2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7CF99DF3" w14:textId="77777777">
        <w:tc>
          <w:tcPr>
            <w:tcW w:w="8640" w:type="dxa"/>
            <w:shd w:val="clear" w:color="auto" w:fill="FFF7E6"/>
          </w:tcPr>
          <w:p w14:paraId="7C5A3FD8" w14:textId="77777777" w:rsidR="006A3C3D" w:rsidRDefault="00000000">
            <w:r>
              <w:rPr>
                <w:b/>
              </w:rPr>
              <w:t>Risk &amp; Policy</w:t>
            </w:r>
          </w:p>
          <w:p w14:paraId="2D504F29" w14:textId="77777777" w:rsidR="006A3C3D" w:rsidRDefault="00000000">
            <w:pPr>
              <w:spacing w:after="0"/>
            </w:pPr>
            <w:r>
              <w:t>PII redaction; deny-lists; policy logs.</w:t>
            </w:r>
          </w:p>
        </w:tc>
      </w:tr>
    </w:tbl>
    <w:p w14:paraId="0F2D6D1D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5F73128" w14:textId="77777777">
        <w:tc>
          <w:tcPr>
            <w:tcW w:w="8640" w:type="dxa"/>
            <w:shd w:val="clear" w:color="auto" w:fill="FFF7E6"/>
          </w:tcPr>
          <w:p w14:paraId="5CBFB27F" w14:textId="77777777" w:rsidR="006A3C3D" w:rsidRDefault="00000000">
            <w:r>
              <w:rPr>
                <w:b/>
              </w:rPr>
              <w:t>Coordination &amp; state</w:t>
            </w:r>
          </w:p>
          <w:p w14:paraId="412F9E7C" w14:textId="77777777" w:rsidR="006A3C3D" w:rsidRDefault="00000000">
            <w:pPr>
              <w:spacing w:after="0"/>
            </w:pPr>
            <w:r>
              <w:t>Shared artifacts: plan.json, facts_ledger.json, cites.json, latest_spec, latest_diagram.</w:t>
            </w:r>
          </w:p>
          <w:p w14:paraId="5ADFC78C" w14:textId="77777777" w:rsidR="006A3C3D" w:rsidRDefault="00000000">
            <w:pPr>
              <w:spacing w:after="0"/>
            </w:pPr>
            <w:r>
              <w:t>Router obeys budgets and routes repair to the single failing agent only.</w:t>
            </w:r>
          </w:p>
        </w:tc>
      </w:tr>
    </w:tbl>
    <w:p w14:paraId="0725A992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228A6EB" w14:textId="77777777">
        <w:tc>
          <w:tcPr>
            <w:tcW w:w="8640" w:type="dxa"/>
            <w:shd w:val="clear" w:color="auto" w:fill="FFF7E6"/>
          </w:tcPr>
          <w:p w14:paraId="4AE6F7F1" w14:textId="77777777" w:rsidR="006A3C3D" w:rsidRDefault="00000000">
            <w:r>
              <w:rPr>
                <w:b/>
              </w:rPr>
              <w:t>Validation &amp; repair</w:t>
            </w:r>
          </w:p>
          <w:p w14:paraId="19C2B158" w14:textId="77777777" w:rsidR="006A3C3D" w:rsidRDefault="00000000">
            <w:pPr>
              <w:spacing w:after="0"/>
            </w:pPr>
            <w:r>
              <w:t>Validator pinpoints the failed rule + agent + minimal variables.</w:t>
            </w:r>
          </w:p>
          <w:p w14:paraId="5D1A39CF" w14:textId="77777777" w:rsidR="006A3C3D" w:rsidRDefault="00000000">
            <w:pPr>
              <w:spacing w:after="0"/>
            </w:pPr>
            <w:r>
              <w:t>Auto-repair loops are scoped (fast/cheap) and keep prior success intact.</w:t>
            </w:r>
          </w:p>
        </w:tc>
      </w:tr>
    </w:tbl>
    <w:p w14:paraId="7C9874B6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15638073" w14:textId="77777777">
        <w:tc>
          <w:tcPr>
            <w:tcW w:w="8640" w:type="dxa"/>
            <w:shd w:val="clear" w:color="auto" w:fill="FFF7E6"/>
          </w:tcPr>
          <w:p w14:paraId="7FC2672B" w14:textId="77777777" w:rsidR="006A3C3D" w:rsidRDefault="00000000">
            <w:r>
              <w:rPr>
                <w:b/>
              </w:rPr>
              <w:t>Ops &amp; safety</w:t>
            </w:r>
          </w:p>
          <w:p w14:paraId="5FFCE2F7" w14:textId="77777777" w:rsidR="006A3C3D" w:rsidRDefault="00000000">
            <w:pPr>
              <w:spacing w:after="0"/>
            </w:pPr>
            <w:r>
              <w:t>OpenTelemetry spans per agent; token/latency budgets; anomaly flags.</w:t>
            </w:r>
          </w:p>
          <w:p w14:paraId="039C11CC" w14:textId="77777777" w:rsidR="006A3C3D" w:rsidRDefault="00000000">
            <w:pPr>
              <w:spacing w:after="0"/>
            </w:pPr>
            <w:r>
              <w:t>Pinned renderer; idempotent exports; checksums; redacted logs; Keycloak; project-scoped indices.</w:t>
            </w:r>
          </w:p>
        </w:tc>
      </w:tr>
    </w:tbl>
    <w:p w14:paraId="25437E3E" w14:textId="77777777" w:rsidR="006A3C3D" w:rsidRDefault="006A3C3D"/>
    <w:p w14:paraId="294EC86C" w14:textId="77777777" w:rsidR="006A3C3D" w:rsidRDefault="00000000">
      <w:pPr>
        <w:pStyle w:val="Heading2"/>
      </w:pPr>
      <w:r>
        <w:t>1.4 Reverse vs. Modernize (side-by-side)</w:t>
      </w:r>
    </w:p>
    <w:p w14:paraId="4E6B9E0B" w14:textId="77777777" w:rsidR="006A3C3D" w:rsidRDefault="00000000">
      <w:pPr>
        <w:pStyle w:val="ListBullet"/>
        <w:spacing w:after="0"/>
      </w:pPr>
      <w:r>
        <w:t>Reverse — v2.0: RAG → infer boundaries/risks → architecture diagram → export.</w:t>
      </w:r>
    </w:p>
    <w:p w14:paraId="119AD86D" w14:textId="77777777" w:rsidR="006A3C3D" w:rsidRDefault="00000000">
      <w:pPr>
        <w:pStyle w:val="ListBullet"/>
        <w:spacing w:after="0"/>
      </w:pPr>
      <w:r>
        <w:t>Reverse — v4.0: Repo-Reverse → AAD → Diagram → Geometry → Validate → Reviewer → Export (citations preserved; targeted repair loops).</w:t>
      </w:r>
    </w:p>
    <w:p w14:paraId="7C6D8B8F" w14:textId="77777777" w:rsidR="006A3C3D" w:rsidRDefault="00000000">
      <w:pPr>
        <w:pStyle w:val="ListBullet"/>
        <w:spacing w:after="0"/>
      </w:pPr>
      <w:r>
        <w:t>Modernize — v2.0: Vision extract → modernization patterns (strangler, event bus, API GW, observability baseline) → diagram → export.</w:t>
      </w:r>
    </w:p>
    <w:p w14:paraId="118FF579" w14:textId="77777777" w:rsidR="006A3C3D" w:rsidRDefault="00000000">
      <w:pPr>
        <w:pStyle w:val="ListBullet"/>
        <w:spacing w:after="0"/>
      </w:pPr>
      <w:r>
        <w:t>Modernize — v4.0: Vision-Modernizer → AAD/TAD → Integration Mapper → Diagram → Geometry → Validate → Reviewer → Export (adds phased migration notes).</w:t>
      </w:r>
    </w:p>
    <w:p w14:paraId="5AC8D4A2" w14:textId="77777777" w:rsidR="006A3C3D" w:rsidRDefault="00000000">
      <w:pPr>
        <w:pStyle w:val="Heading2"/>
      </w:pPr>
      <w:r>
        <w:lastRenderedPageBreak/>
        <w:t>1.5 Pitfalls &amp; Mitigations</w:t>
      </w:r>
    </w:p>
    <w:p w14:paraId="0B9FB804" w14:textId="77777777" w:rsidR="006A3C3D" w:rsidRDefault="00000000">
      <w:pPr>
        <w:pStyle w:val="ListBullet"/>
        <w:spacing w:after="0"/>
      </w:pPr>
      <w:r>
        <w:t>Over-eager modernization → keep suggestions silent unless requested or clearly warranted.</w:t>
      </w:r>
    </w:p>
    <w:p w14:paraId="09632562" w14:textId="77777777" w:rsidR="006A3C3D" w:rsidRDefault="00000000">
      <w:pPr>
        <w:pStyle w:val="Heading2"/>
      </w:pPr>
      <w:r>
        <w:t>1.6 Policies · Security · Governance</w:t>
      </w:r>
    </w:p>
    <w:p w14:paraId="3B9DCF5B" w14:textId="77777777" w:rsidR="006A3C3D" w:rsidRDefault="00000000">
      <w:pPr>
        <w:pStyle w:val="ListBullet"/>
        <w:spacing w:after="0"/>
      </w:pPr>
      <w:r>
        <w:t>Diagram conventions: layer-only edges; ≤5 components/row; ≥40px vertical gap; short alphanumeric names; wrap text.</w:t>
      </w:r>
    </w:p>
    <w:p w14:paraId="3028BD16" w14:textId="77777777" w:rsidR="006A3C3D" w:rsidRDefault="00000000">
      <w:pPr>
        <w:pStyle w:val="ListBullet"/>
        <w:spacing w:after="0"/>
      </w:pPr>
      <w:r>
        <w:t>Security: Keycloak-secured proxy; project ACLs; image metadata scrubbed; audit IDs; redacted logs.</w:t>
      </w:r>
    </w:p>
    <w:p w14:paraId="25EAC578" w14:textId="77777777" w:rsidR="006A3C3D" w:rsidRDefault="00000000">
      <w:pPr>
        <w:pStyle w:val="ListBullet"/>
        <w:spacing w:after="0"/>
      </w:pPr>
      <w:r>
        <w:t>Ops: per-phase budgets; idempotent exports; checksums; retriable steps; OpenTelemetry spans.</w:t>
      </w:r>
    </w:p>
    <w:p w14:paraId="173EE2E0" w14:textId="77777777" w:rsidR="009A1FCF" w:rsidRDefault="009A1FCF" w:rsidP="009A1FCF">
      <w:pPr>
        <w:pStyle w:val="ListBullet"/>
        <w:numPr>
          <w:ilvl w:val="0"/>
          <w:numId w:val="0"/>
        </w:numPr>
        <w:spacing w:after="0"/>
        <w:ind w:left="360"/>
      </w:pPr>
    </w:p>
    <w:p w14:paraId="3AA64338" w14:textId="17C16196" w:rsidR="006A3C3D" w:rsidRPr="009A1FCF" w:rsidRDefault="008F5172">
      <w:pPr>
        <w:rPr>
          <w:b/>
          <w:bCs/>
          <w:u w:val="single"/>
        </w:rPr>
      </w:pPr>
      <w:r w:rsidRPr="009A1FCF">
        <w:rPr>
          <w:b/>
          <w:bCs/>
          <w:u w:val="single"/>
        </w:rPr>
        <w:t>Sample Orchestrator Prompt:</w:t>
      </w:r>
      <w:r w:rsidRPr="009A1FCF">
        <w:rPr>
          <w:b/>
          <w:bCs/>
          <w:u w:val="single"/>
        </w:rPr>
        <w:br/>
      </w:r>
      <w:r w:rsidR="009A1FCF">
        <w:rPr>
          <w:b/>
          <w:bCs/>
          <w:u w:val="single"/>
        </w:rPr>
        <w:br/>
      </w:r>
      <w:r w:rsidR="009A1FCF">
        <w:object w:dxaOrig="1520" w:dyaOrig="987" w14:anchorId="6AFAA3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8" o:title=""/>
          </v:shape>
          <o:OLEObject Type="Embed" ProgID="Package" ShapeID="_x0000_i1025" DrawAspect="Icon" ObjectID="_1818472810" r:id="rId9"/>
        </w:object>
      </w:r>
    </w:p>
    <w:p w14:paraId="176D7EC8" w14:textId="77777777" w:rsidR="006A3C3D" w:rsidRDefault="00000000">
      <w:pPr>
        <w:pStyle w:val="Heading1"/>
      </w:pPr>
      <w:r>
        <w:t>Module B — Pattern Builder (v2.0)</w:t>
      </w:r>
    </w:p>
    <w:p w14:paraId="5EA5846A" w14:textId="77777777" w:rsidR="006A3C3D" w:rsidRDefault="00000000">
      <w:pPr>
        <w:pStyle w:val="Heading2"/>
      </w:pPr>
      <w:r>
        <w:t>2.1 Goal · Inputs · Outputs</w:t>
      </w:r>
    </w:p>
    <w:p w14:paraId="0ED5B479" w14:textId="77777777" w:rsidR="006A3C3D" w:rsidRDefault="00000000">
      <w:pPr>
        <w:spacing w:after="120"/>
      </w:pPr>
      <w:r>
        <w:t>Goal: Let teams author reusable workflows ('patterns')—each a sequence of steps (prompt, API, data aggregation, JSON transform, diagram generation)—that reliably produce delivery artifacts. After each step, a Decision Gate (LLM+RAG+previous output) decides proceed or re-execute with a focused repair prompt. When the creator marks the run 'Satisfied', publish to the Marketplace.</w:t>
      </w:r>
    </w:p>
    <w:p w14:paraId="377930E4" w14:textId="77777777" w:rsidR="006A3C3D" w:rsidRDefault="00000000">
      <w:pPr>
        <w:pStyle w:val="Heading3"/>
      </w:pPr>
      <w:r>
        <w:t>Inputs</w:t>
      </w:r>
    </w:p>
    <w:p w14:paraId="3F5577BD" w14:textId="77777777" w:rsidR="006A3C3D" w:rsidRDefault="00000000">
      <w:pPr>
        <w:pStyle w:val="ListBullet"/>
        <w:spacing w:after="0"/>
      </w:pPr>
      <w:r>
        <w:t>Pattern intent (e.g., Feature → Stories → Design Doc → Architecture diagram → API Spec → Code Skeleton → Tests)</w:t>
      </w:r>
    </w:p>
    <w:p w14:paraId="4CDF707D" w14:textId="77777777" w:rsidR="006A3C3D" w:rsidRDefault="00000000">
      <w:pPr>
        <w:pStyle w:val="ListBullet"/>
        <w:spacing w:after="0"/>
      </w:pPr>
      <w:r>
        <w:t>Artifacts: brief/BRD/NFR, repo snippets, tickets, standards (optional)</w:t>
      </w:r>
    </w:p>
    <w:p w14:paraId="32EB5BA7" w14:textId="77777777" w:rsidR="006A3C3D" w:rsidRDefault="00000000">
      <w:pPr>
        <w:pStyle w:val="ListBullet"/>
        <w:spacing w:after="0"/>
      </w:pPr>
      <w:r>
        <w:t>Constraints: style guides, naming, cloud/vendor stance, data residency, coverage targets</w:t>
      </w:r>
    </w:p>
    <w:p w14:paraId="0A27F342" w14:textId="77777777" w:rsidR="006A3C3D" w:rsidRDefault="00000000">
      <w:pPr>
        <w:pStyle w:val="ListBullet"/>
        <w:spacing w:after="0"/>
      </w:pPr>
      <w:r>
        <w:t>Runtime: active steps, per-step LLM/provider, temperature, max tokens, budgets</w:t>
      </w:r>
    </w:p>
    <w:p w14:paraId="39ABD96F" w14:textId="77777777" w:rsidR="006A3C3D" w:rsidRDefault="00000000">
      <w:pPr>
        <w:pStyle w:val="Heading3"/>
      </w:pPr>
      <w:r>
        <w:t>Outputs</w:t>
      </w:r>
    </w:p>
    <w:p w14:paraId="10C1427B" w14:textId="77777777" w:rsidR="006A3C3D" w:rsidRDefault="00000000">
      <w:pPr>
        <w:pStyle w:val="ListBullet"/>
        <w:spacing w:after="0"/>
      </w:pPr>
      <w:r>
        <w:t>Run artifacts (markdown/docs, specs, code scaffolds, tests, architecture diagram)</w:t>
      </w:r>
    </w:p>
    <w:p w14:paraId="61202347" w14:textId="77777777" w:rsidR="006A3C3D" w:rsidRDefault="00000000">
      <w:pPr>
        <w:pStyle w:val="ListBullet"/>
        <w:spacing w:after="0"/>
      </w:pPr>
      <w:r>
        <w:t>Decision reports (why proceed vs re-execute, citations, diffs)</w:t>
      </w:r>
    </w:p>
    <w:p w14:paraId="28F63648" w14:textId="77777777" w:rsidR="006A3C3D" w:rsidRDefault="00000000">
      <w:pPr>
        <w:pStyle w:val="ListBullet"/>
        <w:spacing w:after="0"/>
      </w:pPr>
      <w:r>
        <w:t>Pattern definition (YAML/JSON) ready for the Marketplace</w:t>
      </w:r>
    </w:p>
    <w:p w14:paraId="6804BA7C" w14:textId="77777777" w:rsidR="004F6F96" w:rsidRDefault="004F6F96" w:rsidP="004F6F96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13B2DF90" w14:textId="77777777" w:rsidR="004F6F96" w:rsidRDefault="004F6F96" w:rsidP="004F6F96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088D39AF" w14:textId="5BEDA93A" w:rsidR="006A3C3D" w:rsidRDefault="00000000">
      <w:pPr>
        <w:pStyle w:val="Heading2"/>
      </w:pPr>
      <w:r>
        <w:lastRenderedPageBreak/>
        <w:t xml:space="preserve">2.2 </w:t>
      </w:r>
      <w:r w:rsidR="004F6F96">
        <w:t>Overview</w:t>
      </w:r>
    </w:p>
    <w:p w14:paraId="7802CD99" w14:textId="40791C71" w:rsidR="004F6F96" w:rsidRPr="004F6F96" w:rsidRDefault="004F6F96" w:rsidP="004F6F96">
      <w:r w:rsidRPr="004F6F96">
        <w:drawing>
          <wp:inline distT="0" distB="0" distL="0" distR="0" wp14:anchorId="0144E935" wp14:editId="1763E6F3">
            <wp:extent cx="5486400" cy="3335655"/>
            <wp:effectExtent l="0" t="0" r="0" b="0"/>
            <wp:docPr id="449508743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8743" name="Picture 1" descr="A diagram of a proces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363A" w14:textId="77777777" w:rsidR="004F6F96" w:rsidRPr="004F6F96" w:rsidRDefault="004F6F96" w:rsidP="004F6F96"/>
    <w:p w14:paraId="3E2FB73A" w14:textId="77777777" w:rsidR="006A3C3D" w:rsidRDefault="00000000">
      <w:pPr>
        <w:pStyle w:val="Heading2"/>
      </w:pPr>
      <w:r>
        <w:t>2.3 Step Library</w:t>
      </w:r>
    </w:p>
    <w:p w14:paraId="4794F713" w14:textId="77777777" w:rsidR="006A3C3D" w:rsidRDefault="00000000">
      <w:pPr>
        <w:pStyle w:val="ListBullet"/>
        <w:spacing w:after="0"/>
      </w:pPr>
      <w:r>
        <w:t>Prompt Step — stories, design doc, architecture diagram, OpenAPI, code scaffold, tests.</w:t>
      </w:r>
    </w:p>
    <w:p w14:paraId="38D766EC" w14:textId="77777777" w:rsidR="006A3C3D" w:rsidRDefault="00000000">
      <w:pPr>
        <w:pStyle w:val="ListBullet"/>
        <w:spacing w:after="0"/>
      </w:pPr>
      <w:r>
        <w:t>API Step — call tools (linters, validators, test runners, CI hooks).</w:t>
      </w:r>
    </w:p>
    <w:p w14:paraId="3A944F77" w14:textId="77777777" w:rsidR="006A3C3D" w:rsidRDefault="00000000">
      <w:pPr>
        <w:pStyle w:val="ListBullet"/>
        <w:spacing w:after="0"/>
      </w:pPr>
      <w:r>
        <w:t>Data Aggregation Step — RAG over BRD/NFR, code, issues; merge snippets.</w:t>
      </w:r>
    </w:p>
    <w:p w14:paraId="66B95900" w14:textId="77777777" w:rsidR="006A3C3D" w:rsidRDefault="00000000">
      <w:pPr>
        <w:pStyle w:val="ListBullet"/>
        <w:spacing w:after="0"/>
      </w:pPr>
      <w:r>
        <w:t>JSON Transform Step — normalize/remap JSON for downstream tools.</w:t>
      </w:r>
    </w:p>
    <w:p w14:paraId="6F984DDB" w14:textId="77777777" w:rsidR="006A3C3D" w:rsidRDefault="00000000">
      <w:pPr>
        <w:pStyle w:val="ListBullet"/>
        <w:spacing w:after="0"/>
      </w:pPr>
      <w:r>
        <w:t>Diagram Generation Step — produce an architecture diagram asset.</w:t>
      </w:r>
    </w:p>
    <w:p w14:paraId="40EFCA3D" w14:textId="77777777" w:rsidR="006A3C3D" w:rsidRDefault="00000000">
      <w:pPr>
        <w:pStyle w:val="ListBullet"/>
        <w:spacing w:after="0"/>
      </w:pPr>
      <w:r>
        <w:t>Decision Gate (built-in) — evaluate quality and either proceed or re-execute with a targeted fix.</w:t>
      </w:r>
    </w:p>
    <w:p w14:paraId="4A2E4D6B" w14:textId="77777777" w:rsidR="006A3C3D" w:rsidRDefault="00000000">
      <w:pPr>
        <w:pStyle w:val="Heading2"/>
      </w:pPr>
      <w:r>
        <w:t>2.4 LLM Integration (Decision Gates, RAG, Prompts)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3F8C9238" w14:textId="77777777">
        <w:tc>
          <w:tcPr>
            <w:tcW w:w="8640" w:type="dxa"/>
            <w:shd w:val="clear" w:color="auto" w:fill="FFF7E6"/>
          </w:tcPr>
          <w:p w14:paraId="6D5CD1BE" w14:textId="77777777" w:rsidR="006A3C3D" w:rsidRDefault="00000000">
            <w:r>
              <w:rPr>
                <w:b/>
              </w:rPr>
              <w:t>Where models run</w:t>
            </w:r>
          </w:p>
          <w:p w14:paraId="1CE757FE" w14:textId="77777777" w:rsidR="006A3C3D" w:rsidRDefault="00000000">
            <w:pPr>
              <w:spacing w:after="0"/>
            </w:pPr>
            <w:r>
              <w:t>1) Prompt Steps — stories, design doc, architecture diagram, API spec, code scaffold, tests.</w:t>
            </w:r>
          </w:p>
          <w:p w14:paraId="72276963" w14:textId="77777777" w:rsidR="006A3C3D" w:rsidRDefault="00000000">
            <w:pPr>
              <w:spacing w:after="0"/>
            </w:pPr>
            <w:r>
              <w:t>2) RAG Enrichment — gather 6–10 passages with source + freshness for the next step.</w:t>
            </w:r>
          </w:p>
          <w:p w14:paraId="6D02EB0E" w14:textId="77777777" w:rsidR="006A3C3D" w:rsidRDefault="00000000">
            <w:pPr>
              <w:spacing w:after="0"/>
            </w:pPr>
            <w:r>
              <w:t>3) JSON Transform — compact JSON (optional).</w:t>
            </w:r>
          </w:p>
          <w:p w14:paraId="24006E1A" w14:textId="77777777" w:rsidR="006A3C3D" w:rsidRDefault="00000000">
            <w:pPr>
              <w:spacing w:after="0"/>
            </w:pPr>
            <w:r>
              <w:t>4) Decision Gate — LLM + RAG checks the artifact and returns proceed vs re-execute + one focused repair prompt.</w:t>
            </w:r>
          </w:p>
        </w:tc>
      </w:tr>
    </w:tbl>
    <w:p w14:paraId="0ED23FB8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0CD9C418" w14:textId="77777777">
        <w:tc>
          <w:tcPr>
            <w:tcW w:w="8640" w:type="dxa"/>
            <w:shd w:val="clear" w:color="auto" w:fill="FFF7E6"/>
          </w:tcPr>
          <w:p w14:paraId="32E3335C" w14:textId="77777777" w:rsidR="006A3C3D" w:rsidRDefault="00000000">
            <w:r>
              <w:rPr>
                <w:b/>
              </w:rPr>
              <w:t>Decision Gate specification</w:t>
            </w:r>
          </w:p>
          <w:p w14:paraId="51362F21" w14:textId="77777777" w:rsidR="006A3C3D" w:rsidRDefault="00000000">
            <w:pPr>
              <w:spacing w:after="0"/>
            </w:pPr>
            <w:r>
              <w:lastRenderedPageBreak/>
              <w:t>Inputs: previous artifact, cites.json (RAG), validator/CI reports (if any).</w:t>
            </w:r>
          </w:p>
          <w:p w14:paraId="26BAF59B" w14:textId="77777777" w:rsidR="006A3C3D" w:rsidRDefault="00000000">
            <w:pPr>
              <w:spacing w:after="0"/>
            </w:pPr>
            <w:r>
              <w:t>Output: { decision: proceed|reexecute, reason, targeted_prompt_if_reexecute }.</w:t>
            </w:r>
          </w:p>
          <w:p w14:paraId="6D6D155F" w14:textId="77777777" w:rsidR="006A3C3D" w:rsidRDefault="00000000">
            <w:pPr>
              <w:spacing w:after="0"/>
            </w:pPr>
            <w:r>
              <w:t>Constraints: reason ≤2 bullets; repair prompt ≤80 words; fix only the top 1–2 gaps.</w:t>
            </w:r>
          </w:p>
        </w:tc>
      </w:tr>
    </w:tbl>
    <w:p w14:paraId="19447376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95621F3" w14:textId="77777777">
        <w:tc>
          <w:tcPr>
            <w:tcW w:w="8640" w:type="dxa"/>
            <w:shd w:val="clear" w:color="auto" w:fill="FFF7E6"/>
          </w:tcPr>
          <w:p w14:paraId="720E25D2" w14:textId="77777777" w:rsidR="006A3C3D" w:rsidRDefault="00000000">
            <w:r>
              <w:rPr>
                <w:b/>
              </w:rPr>
              <w:t>Stories (Prompt)</w:t>
            </w:r>
          </w:p>
          <w:p w14:paraId="23CDCCB9" w14:textId="77777777" w:rsidR="006A3C3D" w:rsidRDefault="00000000">
            <w:pPr>
              <w:spacing w:after="0"/>
            </w:pPr>
            <w:r>
              <w:t>Role: Agile writer</w:t>
            </w:r>
          </w:p>
          <w:p w14:paraId="29338A2F" w14:textId="77777777" w:rsidR="006A3C3D" w:rsidRDefault="00000000">
            <w:pPr>
              <w:spacing w:after="0"/>
            </w:pPr>
            <w:r>
              <w:t>Goal: INVEST stories w/ 3–5 ACs each</w:t>
            </w:r>
          </w:p>
          <w:p w14:paraId="3948F0A9" w14:textId="77777777" w:rsidR="006A3C3D" w:rsidRDefault="00000000">
            <w:pPr>
              <w:spacing w:after="0"/>
            </w:pPr>
            <w:r>
              <w:t>Inputs: feature brief, personas, constraints</w:t>
            </w:r>
          </w:p>
          <w:p w14:paraId="3E455717" w14:textId="77777777" w:rsidR="006A3C3D" w:rsidRDefault="00000000">
            <w:pPr>
              <w:spacing w:after="0"/>
            </w:pPr>
            <w:r>
              <w:t>Output: stories.md (≤12)</w:t>
            </w:r>
          </w:p>
          <w:p w14:paraId="052AE314" w14:textId="77777777" w:rsidR="006A3C3D" w:rsidRDefault="00000000">
            <w:pPr>
              <w:spacing w:after="0"/>
            </w:pPr>
            <w:r>
              <w:t>Notes: label epics vs stories</w:t>
            </w:r>
          </w:p>
        </w:tc>
      </w:tr>
    </w:tbl>
    <w:p w14:paraId="58613D25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138ABBBC" w14:textId="77777777">
        <w:tc>
          <w:tcPr>
            <w:tcW w:w="8640" w:type="dxa"/>
            <w:shd w:val="clear" w:color="auto" w:fill="FFF7E6"/>
          </w:tcPr>
          <w:p w14:paraId="2573946D" w14:textId="77777777" w:rsidR="006A3C3D" w:rsidRDefault="00000000">
            <w:r>
              <w:rPr>
                <w:b/>
              </w:rPr>
              <w:t>Design Doc (Prompt)</w:t>
            </w:r>
          </w:p>
          <w:p w14:paraId="5E11E739" w14:textId="77777777" w:rsidR="006A3C3D" w:rsidRDefault="00000000">
            <w:pPr>
              <w:spacing w:after="0"/>
            </w:pPr>
            <w:r>
              <w:t>Role: System designer</w:t>
            </w:r>
          </w:p>
          <w:p w14:paraId="6FE05670" w14:textId="77777777" w:rsidR="006A3C3D" w:rsidRDefault="00000000">
            <w:pPr>
              <w:spacing w:after="0"/>
            </w:pPr>
            <w:r>
              <w:t>Goal: scope, flows, data, trade-offs, risks, open questions</w:t>
            </w:r>
          </w:p>
          <w:p w14:paraId="0C60F3A3" w14:textId="77777777" w:rsidR="006A3C3D" w:rsidRDefault="00000000">
            <w:pPr>
              <w:spacing w:after="0"/>
            </w:pPr>
            <w:r>
              <w:t>Inputs: stories.md, constraints</w:t>
            </w:r>
          </w:p>
          <w:p w14:paraId="7E6F6BE2" w14:textId="77777777" w:rsidR="006A3C3D" w:rsidRDefault="00000000">
            <w:pPr>
              <w:spacing w:after="0"/>
            </w:pPr>
            <w:r>
              <w:t>Output: design.md (≤2 pages)</w:t>
            </w:r>
          </w:p>
        </w:tc>
      </w:tr>
    </w:tbl>
    <w:p w14:paraId="4C50CDE0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379D2ECF" w14:textId="77777777">
        <w:tc>
          <w:tcPr>
            <w:tcW w:w="8640" w:type="dxa"/>
            <w:shd w:val="clear" w:color="auto" w:fill="FFF7E6"/>
          </w:tcPr>
          <w:p w14:paraId="52F6D527" w14:textId="77777777" w:rsidR="006A3C3D" w:rsidRDefault="00000000">
            <w:r>
              <w:rPr>
                <w:b/>
              </w:rPr>
              <w:t>RAG Enrichment (Data Aggregation)</w:t>
            </w:r>
          </w:p>
          <w:p w14:paraId="625C1DA5" w14:textId="77777777" w:rsidR="006A3C3D" w:rsidRDefault="00000000">
            <w:pPr>
              <w:spacing w:after="0"/>
            </w:pPr>
            <w:r>
              <w:t>Role: Research assistant</w:t>
            </w:r>
          </w:p>
          <w:p w14:paraId="02EA330A" w14:textId="77777777" w:rsidR="006A3C3D" w:rsidRDefault="00000000">
            <w:pPr>
              <w:spacing w:after="0"/>
            </w:pPr>
            <w:r>
              <w:t>Goal: 6–10 snippets with source + freshness</w:t>
            </w:r>
          </w:p>
          <w:p w14:paraId="6DB4AFEA" w14:textId="77777777" w:rsidR="006A3C3D" w:rsidRDefault="00000000">
            <w:pPr>
              <w:spacing w:after="0"/>
            </w:pPr>
            <w:r>
              <w:t>Inputs: design.md, doc index</w:t>
            </w:r>
          </w:p>
          <w:p w14:paraId="47CDA76F" w14:textId="77777777" w:rsidR="006A3C3D" w:rsidRDefault="00000000">
            <w:pPr>
              <w:spacing w:after="0"/>
            </w:pPr>
            <w:r>
              <w:t>Output: cites.json {text, source, offset, freshness}</w:t>
            </w:r>
          </w:p>
        </w:tc>
      </w:tr>
    </w:tbl>
    <w:p w14:paraId="24197ABE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6225543D" w14:textId="77777777">
        <w:tc>
          <w:tcPr>
            <w:tcW w:w="8640" w:type="dxa"/>
            <w:shd w:val="clear" w:color="auto" w:fill="FFF7E6"/>
          </w:tcPr>
          <w:p w14:paraId="00867FB4" w14:textId="77777777" w:rsidR="006A3C3D" w:rsidRDefault="00000000">
            <w:r>
              <w:rPr>
                <w:b/>
              </w:rPr>
              <w:t>Architecture Diagram (Prompt)</w:t>
            </w:r>
          </w:p>
          <w:p w14:paraId="42DDC41A" w14:textId="77777777" w:rsidR="006A3C3D" w:rsidRDefault="00000000">
            <w:pPr>
              <w:spacing w:after="0"/>
            </w:pPr>
            <w:r>
              <w:t>Role: Solution architect</w:t>
            </w:r>
          </w:p>
          <w:p w14:paraId="50B8FDA0" w14:textId="77777777" w:rsidR="006A3C3D" w:rsidRDefault="00000000">
            <w:pPr>
              <w:spacing w:after="0"/>
            </w:pPr>
            <w:r>
              <w:t>Goal: layered architecture diagram + ≤8-bullet narrative</w:t>
            </w:r>
          </w:p>
          <w:p w14:paraId="63E6C2CE" w14:textId="77777777" w:rsidR="006A3C3D" w:rsidRDefault="00000000">
            <w:pPr>
              <w:spacing w:after="0"/>
            </w:pPr>
            <w:r>
              <w:t>Inputs: design.md, cites.json, chosen style</w:t>
            </w:r>
          </w:p>
          <w:p w14:paraId="26CC5751" w14:textId="77777777" w:rsidR="006A3C3D" w:rsidRDefault="00000000">
            <w:pPr>
              <w:spacing w:after="0"/>
            </w:pPr>
            <w:r>
              <w:t>Output: diagram asset(s) + narrative</w:t>
            </w:r>
          </w:p>
          <w:p w14:paraId="083E8948" w14:textId="77777777" w:rsidR="006A3C3D" w:rsidRDefault="00000000">
            <w:pPr>
              <w:spacing w:after="0"/>
            </w:pPr>
            <w:r>
              <w:t>Notes: alphanumeric names; edges between layers</w:t>
            </w:r>
          </w:p>
        </w:tc>
      </w:tr>
    </w:tbl>
    <w:p w14:paraId="4D1D9422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F635C22" w14:textId="77777777">
        <w:tc>
          <w:tcPr>
            <w:tcW w:w="8640" w:type="dxa"/>
            <w:shd w:val="clear" w:color="auto" w:fill="FFF7E6"/>
          </w:tcPr>
          <w:p w14:paraId="02C8AC61" w14:textId="77777777" w:rsidR="006A3C3D" w:rsidRDefault="00000000">
            <w:r>
              <w:rPr>
                <w:b/>
              </w:rPr>
              <w:t>API Spec (Prompt)</w:t>
            </w:r>
          </w:p>
          <w:p w14:paraId="6789B86A" w14:textId="77777777" w:rsidR="006A3C3D" w:rsidRDefault="00000000">
            <w:pPr>
              <w:spacing w:after="0"/>
            </w:pPr>
            <w:r>
              <w:t>Role: API designer</w:t>
            </w:r>
          </w:p>
          <w:p w14:paraId="297496AC" w14:textId="77777777" w:rsidR="006A3C3D" w:rsidRDefault="00000000">
            <w:pPr>
              <w:spacing w:after="0"/>
            </w:pPr>
            <w:r>
              <w:t>Goal: minimal, valid OpenAPI (auth, core paths, schemas)</w:t>
            </w:r>
          </w:p>
          <w:p w14:paraId="78C51EFF" w14:textId="77777777" w:rsidR="006A3C3D" w:rsidRDefault="00000000">
            <w:pPr>
              <w:spacing w:after="0"/>
            </w:pPr>
            <w:r>
              <w:t>Inputs: stories.md, design.md, cites.json</w:t>
            </w:r>
          </w:p>
          <w:p w14:paraId="3D4306A9" w14:textId="77777777" w:rsidR="006A3C3D" w:rsidRDefault="00000000">
            <w:pPr>
              <w:spacing w:after="0"/>
            </w:pPr>
            <w:r>
              <w:t>Output: openapi.yaml</w:t>
            </w:r>
          </w:p>
        </w:tc>
      </w:tr>
    </w:tbl>
    <w:p w14:paraId="31D25CEB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4FA487B" w14:textId="77777777">
        <w:tc>
          <w:tcPr>
            <w:tcW w:w="8640" w:type="dxa"/>
            <w:shd w:val="clear" w:color="auto" w:fill="FFF7E6"/>
          </w:tcPr>
          <w:p w14:paraId="6E4371AB" w14:textId="77777777" w:rsidR="006A3C3D" w:rsidRDefault="00000000">
            <w:r>
              <w:rPr>
                <w:b/>
              </w:rPr>
              <w:lastRenderedPageBreak/>
              <w:t>Code Scaffold (Prompt)</w:t>
            </w:r>
          </w:p>
          <w:p w14:paraId="2C6CA635" w14:textId="77777777" w:rsidR="006A3C3D" w:rsidRDefault="00000000">
            <w:pPr>
              <w:spacing w:after="0"/>
            </w:pPr>
            <w:r>
              <w:t>Role: Scaffolder</w:t>
            </w:r>
          </w:p>
          <w:p w14:paraId="5F31071C" w14:textId="77777777" w:rsidR="006A3C3D" w:rsidRDefault="00000000">
            <w:pPr>
              <w:spacing w:after="0"/>
            </w:pPr>
            <w:r>
              <w:t>Goal: folder layout + 1–2 endpoint stubs</w:t>
            </w:r>
          </w:p>
          <w:p w14:paraId="76EA9E6D" w14:textId="77777777" w:rsidR="006A3C3D" w:rsidRDefault="00000000">
            <w:pPr>
              <w:spacing w:after="0"/>
            </w:pPr>
            <w:r>
              <w:t>Inputs: openapi.yaml, lang/framework prefs</w:t>
            </w:r>
          </w:p>
          <w:p w14:paraId="21CCB2F6" w14:textId="77777777" w:rsidR="006A3C3D" w:rsidRDefault="00000000">
            <w:pPr>
              <w:spacing w:after="0"/>
            </w:pPr>
            <w:r>
              <w:t>Output: scaffold.txt + starter code</w:t>
            </w:r>
          </w:p>
        </w:tc>
      </w:tr>
    </w:tbl>
    <w:p w14:paraId="50BB6A9A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1BC49922" w14:textId="77777777">
        <w:tc>
          <w:tcPr>
            <w:tcW w:w="8640" w:type="dxa"/>
            <w:shd w:val="clear" w:color="auto" w:fill="FFF7E6"/>
          </w:tcPr>
          <w:p w14:paraId="40F58092" w14:textId="77777777" w:rsidR="006A3C3D" w:rsidRDefault="00000000">
            <w:r>
              <w:rPr>
                <w:b/>
              </w:rPr>
              <w:t>Tests (Prompt)</w:t>
            </w:r>
          </w:p>
          <w:p w14:paraId="255226B9" w14:textId="77777777" w:rsidR="006A3C3D" w:rsidRDefault="00000000">
            <w:pPr>
              <w:spacing w:after="0"/>
            </w:pPr>
            <w:r>
              <w:t>Role: Test author</w:t>
            </w:r>
          </w:p>
          <w:p w14:paraId="5BA45E33" w14:textId="77777777" w:rsidR="006A3C3D" w:rsidRDefault="00000000">
            <w:pPr>
              <w:spacing w:after="0"/>
            </w:pPr>
            <w:r>
              <w:t>Goal: unit + integration tests mapped to ACs</w:t>
            </w:r>
          </w:p>
          <w:p w14:paraId="4BBE9FF2" w14:textId="77777777" w:rsidR="006A3C3D" w:rsidRDefault="00000000">
            <w:pPr>
              <w:spacing w:after="0"/>
            </w:pPr>
            <w:r>
              <w:t>Inputs: stories.md, openapi.yaml</w:t>
            </w:r>
          </w:p>
          <w:p w14:paraId="6B0AE373" w14:textId="77777777" w:rsidR="006A3C3D" w:rsidRDefault="00000000">
            <w:pPr>
              <w:spacing w:after="0"/>
            </w:pPr>
            <w:r>
              <w:t>Output: tests.md (+ optional snippets)</w:t>
            </w:r>
          </w:p>
        </w:tc>
      </w:tr>
    </w:tbl>
    <w:p w14:paraId="6033659F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2DAA6B4" w14:textId="77777777">
        <w:tc>
          <w:tcPr>
            <w:tcW w:w="8640" w:type="dxa"/>
            <w:shd w:val="clear" w:color="auto" w:fill="FFF7E6"/>
          </w:tcPr>
          <w:p w14:paraId="2ECE6E69" w14:textId="77777777" w:rsidR="006A3C3D" w:rsidRDefault="00000000">
            <w:r>
              <w:rPr>
                <w:b/>
              </w:rPr>
              <w:t>JSON Transform (Transform)</w:t>
            </w:r>
          </w:p>
          <w:p w14:paraId="406E9054" w14:textId="77777777" w:rsidR="006A3C3D" w:rsidRDefault="00000000">
            <w:pPr>
              <w:spacing w:after="0"/>
            </w:pPr>
            <w:r>
              <w:t>Role: Transformer</w:t>
            </w:r>
          </w:p>
          <w:p w14:paraId="6CA3CCB7" w14:textId="77777777" w:rsidR="006A3C3D" w:rsidRDefault="00000000">
            <w:pPr>
              <w:spacing w:after="0"/>
            </w:pPr>
            <w:r>
              <w:t>Goal: compact normalized.json</w:t>
            </w:r>
          </w:p>
          <w:p w14:paraId="62F17F64" w14:textId="77777777" w:rsidR="006A3C3D" w:rsidRDefault="00000000">
            <w:pPr>
              <w:spacing w:after="0"/>
            </w:pPr>
            <w:r>
              <w:t>Inputs: openapi.yaml or JSON/YAML</w:t>
            </w:r>
          </w:p>
          <w:p w14:paraId="65B1035B" w14:textId="77777777" w:rsidR="006A3C3D" w:rsidRDefault="00000000">
            <w:pPr>
              <w:spacing w:after="0"/>
            </w:pPr>
            <w:r>
              <w:t>Output: normalized.json</w:t>
            </w:r>
          </w:p>
        </w:tc>
      </w:tr>
    </w:tbl>
    <w:p w14:paraId="293A2FC4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7AE0D4F8" w14:textId="77777777">
        <w:tc>
          <w:tcPr>
            <w:tcW w:w="8640" w:type="dxa"/>
            <w:shd w:val="clear" w:color="auto" w:fill="FFF7E6"/>
          </w:tcPr>
          <w:p w14:paraId="38474D04" w14:textId="77777777" w:rsidR="006A3C3D" w:rsidRDefault="00000000">
            <w:r>
              <w:rPr>
                <w:b/>
              </w:rPr>
              <w:t>Validator/CI (API Step)</w:t>
            </w:r>
          </w:p>
          <w:p w14:paraId="226271FD" w14:textId="77777777" w:rsidR="006A3C3D" w:rsidRDefault="00000000">
            <w:pPr>
              <w:spacing w:after="0"/>
            </w:pPr>
            <w:r>
              <w:t>Role: External tool invoker</w:t>
            </w:r>
          </w:p>
          <w:p w14:paraId="35BBC117" w14:textId="77777777" w:rsidR="006A3C3D" w:rsidRDefault="00000000">
            <w:pPr>
              <w:spacing w:after="0"/>
            </w:pPr>
            <w:r>
              <w:t>Goal: lint/validate or run tests</w:t>
            </w:r>
          </w:p>
          <w:p w14:paraId="7EEB6273" w14:textId="77777777" w:rsidR="006A3C3D" w:rsidRDefault="00000000">
            <w:pPr>
              <w:spacing w:after="0"/>
            </w:pPr>
            <w:r>
              <w:t>Inputs: openapi.yaml, tests.md</w:t>
            </w:r>
          </w:p>
          <w:p w14:paraId="272CC07A" w14:textId="77777777" w:rsidR="006A3C3D" w:rsidRDefault="00000000">
            <w:pPr>
              <w:spacing w:after="0"/>
            </w:pPr>
            <w:r>
              <w:t>Output: validator_report.json</w:t>
            </w:r>
          </w:p>
        </w:tc>
      </w:tr>
    </w:tbl>
    <w:p w14:paraId="1E572755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26CC11E9" w14:textId="77777777">
        <w:tc>
          <w:tcPr>
            <w:tcW w:w="8640" w:type="dxa"/>
            <w:shd w:val="clear" w:color="auto" w:fill="FFF7E6"/>
          </w:tcPr>
          <w:p w14:paraId="108C9776" w14:textId="77777777" w:rsidR="006A3C3D" w:rsidRDefault="00000000">
            <w:r>
              <w:rPr>
                <w:b/>
              </w:rPr>
              <w:t>Grounding &amp; RAG</w:t>
            </w:r>
          </w:p>
          <w:p w14:paraId="7C9B4A74" w14:textId="77777777" w:rsidR="006A3C3D" w:rsidRDefault="00000000">
            <w:pPr>
              <w:spacing w:after="0"/>
            </w:pPr>
            <w:r>
              <w:t>Sources: BRD/NFR, code, tickets, standards; section-level dedupe; recency-weighted ordering.</w:t>
            </w:r>
          </w:p>
          <w:p w14:paraId="6C843402" w14:textId="77777777" w:rsidR="006A3C3D" w:rsidRDefault="00000000">
            <w:pPr>
              <w:spacing w:after="0"/>
            </w:pPr>
            <w:r>
              <w:t>Gates must cite ≥1 snippet when rejecting.</w:t>
            </w:r>
          </w:p>
        </w:tc>
      </w:tr>
    </w:tbl>
    <w:p w14:paraId="7DD7E1BF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5D58AD71" w14:textId="77777777">
        <w:tc>
          <w:tcPr>
            <w:tcW w:w="8640" w:type="dxa"/>
            <w:shd w:val="clear" w:color="auto" w:fill="FFF7E6"/>
          </w:tcPr>
          <w:p w14:paraId="5DFC4EE0" w14:textId="77777777" w:rsidR="006A3C3D" w:rsidRDefault="00000000">
            <w:r>
              <w:rPr>
                <w:b/>
              </w:rPr>
              <w:t>Ops &amp; safety</w:t>
            </w:r>
          </w:p>
          <w:p w14:paraId="336AD632" w14:textId="77777777" w:rsidR="006A3C3D" w:rsidRDefault="00000000">
            <w:pPr>
              <w:spacing w:after="0"/>
            </w:pPr>
            <w:r>
              <w:t>Per-step token/latency budgets; retries/circuit breakers; run telemetry + diffs at every gate.</w:t>
            </w:r>
          </w:p>
          <w:p w14:paraId="24A80871" w14:textId="77777777" w:rsidR="006A3C3D" w:rsidRDefault="00000000">
            <w:pPr>
              <w:spacing w:after="0"/>
            </w:pPr>
            <w:r>
              <w:t>Keycloak-guarded APIs; project-scoped indices; redacted logs + audit IDs; allow/deny lists; PII redaction.</w:t>
            </w:r>
          </w:p>
        </w:tc>
      </w:tr>
    </w:tbl>
    <w:p w14:paraId="2E02B273" w14:textId="77777777" w:rsidR="006A3C3D" w:rsidRDefault="006A3C3D"/>
    <w:p w14:paraId="3884BCEB" w14:textId="77777777" w:rsidR="006A3C3D" w:rsidRDefault="00000000">
      <w:pPr>
        <w:pStyle w:val="Heading2"/>
      </w:pPr>
      <w:r>
        <w:lastRenderedPageBreak/>
        <w:t>2.5 Sample End-to-End Patterns</w:t>
      </w:r>
    </w:p>
    <w:p w14:paraId="575066BA" w14:textId="77777777" w:rsidR="006A3C3D" w:rsidRDefault="00000000">
      <w:pPr>
        <w:spacing w:after="120"/>
      </w:pPr>
      <w:r>
        <w:t>Pattern A — Feature → Release</w:t>
      </w:r>
    </w:p>
    <w:p w14:paraId="4281C1DD" w14:textId="77777777" w:rsidR="006A3C3D" w:rsidRDefault="00000000">
      <w:pPr>
        <w:pStyle w:val="ListNumber"/>
        <w:spacing w:after="0"/>
      </w:pPr>
      <w:r>
        <w:t>User Stories → Design → RAG → Architecture diagram → OpenAPI → Scaffold → Tests → Validator/CI</w:t>
      </w:r>
    </w:p>
    <w:p w14:paraId="06F72264" w14:textId="77777777" w:rsidR="006A3C3D" w:rsidRDefault="00000000">
      <w:pPr>
        <w:pStyle w:val="ListNumber"/>
        <w:spacing w:after="0"/>
      </w:pPr>
      <w:r>
        <w:t>Gate after each step; publish when creator marks Satisfied and latest run is all 'proceed' with CI green.</w:t>
      </w:r>
    </w:p>
    <w:p w14:paraId="51EF0768" w14:textId="77777777" w:rsidR="006A3C3D" w:rsidRDefault="00000000">
      <w:pPr>
        <w:spacing w:after="120"/>
      </w:pPr>
      <w:r>
        <w:t>Pattern B — Story-first Quality</w:t>
      </w:r>
    </w:p>
    <w:p w14:paraId="59FBF9A5" w14:textId="77777777" w:rsidR="006A3C3D" w:rsidRDefault="00000000">
      <w:pPr>
        <w:pStyle w:val="ListNumber"/>
        <w:spacing w:after="0"/>
      </w:pPr>
      <w:r>
        <w:t>Stories → Gate (reject non-INVEST) → Design → Gate (flows/data/risks) → Tests → Gate (coverage &amp; edge cases) → publish</w:t>
      </w:r>
    </w:p>
    <w:p w14:paraId="32A5191E" w14:textId="77777777" w:rsidR="006A3C3D" w:rsidRDefault="00000000">
      <w:pPr>
        <w:spacing w:after="120"/>
      </w:pPr>
      <w:r>
        <w:t>Pattern C — Spec-to-SDK</w:t>
      </w:r>
    </w:p>
    <w:p w14:paraId="02C15624" w14:textId="77777777" w:rsidR="006A3C3D" w:rsidRDefault="00000000">
      <w:pPr>
        <w:pStyle w:val="ListNumber"/>
        <w:spacing w:after="0"/>
      </w:pPr>
      <w:r>
        <w:t>OpenAPI (Prompt or Import) → JSON Transform (normalize) → API Step (SDK generator) → Gate (lint &amp; compile) → publish</w:t>
      </w:r>
    </w:p>
    <w:p w14:paraId="4E124612" w14:textId="77777777" w:rsidR="006A3C3D" w:rsidRDefault="00000000">
      <w:pPr>
        <w:pStyle w:val="Heading2"/>
      </w:pPr>
      <w:r>
        <w:t>2.6 Example Pattern Definition (YAML)</w:t>
      </w:r>
    </w:p>
    <w:p w14:paraId="2E16F3B7" w14:textId="77777777" w:rsidR="006A3C3D" w:rsidRDefault="00000000">
      <w:r>
        <w:rPr>
          <w:rFonts w:ascii="Consolas" w:hAnsi="Consolas"/>
          <w:sz w:val="18"/>
        </w:rPr>
        <w:t>name: Feature_to_Release</w:t>
      </w:r>
      <w:r>
        <w:rPr>
          <w:rFonts w:ascii="Consolas" w:hAnsi="Consolas"/>
          <w:sz w:val="18"/>
        </w:rPr>
        <w:br/>
        <w:t>version: "1.0"</w:t>
      </w:r>
      <w:r>
        <w:rPr>
          <w:rFonts w:ascii="Consolas" w:hAnsi="Consolas"/>
          <w:sz w:val="18"/>
        </w:rPr>
        <w:br/>
        <w:t>steps:</w:t>
      </w:r>
      <w:r>
        <w:rPr>
          <w:rFonts w:ascii="Consolas" w:hAnsi="Consolas"/>
          <w:sz w:val="18"/>
        </w:rPr>
        <w:br/>
        <w:t xml:space="preserve">  - id: stories</w:t>
      </w:r>
      <w:r>
        <w:rPr>
          <w:rFonts w:ascii="Consolas" w:hAnsi="Consolas"/>
          <w:sz w:val="18"/>
        </w:rPr>
        <w:br/>
        <w:t xml:space="preserve">    type: prompt</w:t>
      </w:r>
      <w:r>
        <w:rPr>
          <w:rFonts w:ascii="Consolas" w:hAnsi="Consolas"/>
          <w:sz w:val="18"/>
        </w:rPr>
        <w:br/>
        <w:t xml:space="preserve">    model: gpt-4o</w:t>
      </w:r>
      <w:r>
        <w:rPr>
          <w:rFonts w:ascii="Consolas" w:hAnsi="Consolas"/>
          <w:sz w:val="18"/>
        </w:rPr>
        <w:br/>
        <w:t xml:space="preserve">    prompt_ref: user_stories</w:t>
      </w:r>
      <w:r>
        <w:rPr>
          <w:rFonts w:ascii="Consolas" w:hAnsi="Consolas"/>
          <w:sz w:val="18"/>
        </w:rPr>
        <w:br/>
        <w:t xml:space="preserve">  - id: design</w:t>
      </w:r>
      <w:r>
        <w:rPr>
          <w:rFonts w:ascii="Consolas" w:hAnsi="Consolas"/>
          <w:sz w:val="18"/>
        </w:rPr>
        <w:br/>
        <w:t xml:space="preserve">    type: prompt</w:t>
      </w:r>
      <w:r>
        <w:rPr>
          <w:rFonts w:ascii="Consolas" w:hAnsi="Consolas"/>
          <w:sz w:val="18"/>
        </w:rPr>
        <w:br/>
        <w:t xml:space="preserve">    model: gpt-4o</w:t>
      </w:r>
      <w:r>
        <w:rPr>
          <w:rFonts w:ascii="Consolas" w:hAnsi="Consolas"/>
          <w:sz w:val="18"/>
        </w:rPr>
        <w:br/>
        <w:t xml:space="preserve">    prompt_ref: design_doc</w:t>
      </w:r>
      <w:r>
        <w:rPr>
          <w:rFonts w:ascii="Consolas" w:hAnsi="Consolas"/>
          <w:sz w:val="18"/>
        </w:rPr>
        <w:br/>
        <w:t xml:space="preserve">  - id: cites</w:t>
      </w:r>
      <w:r>
        <w:rPr>
          <w:rFonts w:ascii="Consolas" w:hAnsi="Consolas"/>
          <w:sz w:val="18"/>
        </w:rPr>
        <w:br/>
        <w:t xml:space="preserve">    type: data_aggregation</w:t>
      </w:r>
      <w:r>
        <w:rPr>
          <w:rFonts w:ascii="Consolas" w:hAnsi="Consolas"/>
          <w:sz w:val="18"/>
        </w:rPr>
        <w:br/>
        <w:t xml:space="preserve">    strategy: rag</w:t>
      </w:r>
      <w:r>
        <w:rPr>
          <w:rFonts w:ascii="Consolas" w:hAnsi="Consolas"/>
          <w:sz w:val="18"/>
        </w:rPr>
        <w:br/>
        <w:t xml:space="preserve">    sources: [brd, nfr, repo]</w:t>
      </w:r>
      <w:r>
        <w:rPr>
          <w:rFonts w:ascii="Consolas" w:hAnsi="Consolas"/>
          <w:sz w:val="18"/>
        </w:rPr>
        <w:br/>
        <w:t xml:space="preserve">  - id: diagram</w:t>
      </w:r>
      <w:r>
        <w:rPr>
          <w:rFonts w:ascii="Consolas" w:hAnsi="Consolas"/>
          <w:sz w:val="18"/>
        </w:rPr>
        <w:br/>
        <w:t xml:space="preserve">    type: prompt</w:t>
      </w:r>
      <w:r>
        <w:rPr>
          <w:rFonts w:ascii="Consolas" w:hAnsi="Consolas"/>
          <w:sz w:val="18"/>
        </w:rPr>
        <w:br/>
        <w:t xml:space="preserve">    model: gpt-4o</w:t>
      </w:r>
      <w:r>
        <w:rPr>
          <w:rFonts w:ascii="Consolas" w:hAnsi="Consolas"/>
          <w:sz w:val="18"/>
        </w:rPr>
        <w:br/>
        <w:t xml:space="preserve">    prompt_ref: architecture_diagram</w:t>
      </w:r>
      <w:r>
        <w:rPr>
          <w:rFonts w:ascii="Consolas" w:hAnsi="Consolas"/>
          <w:sz w:val="18"/>
        </w:rPr>
        <w:br/>
        <w:t xml:space="preserve">  - id: api</w:t>
      </w:r>
      <w:r>
        <w:rPr>
          <w:rFonts w:ascii="Consolas" w:hAnsi="Consolas"/>
          <w:sz w:val="18"/>
        </w:rPr>
        <w:br/>
        <w:t xml:space="preserve">    type: prompt</w:t>
      </w:r>
      <w:r>
        <w:rPr>
          <w:rFonts w:ascii="Consolas" w:hAnsi="Consolas"/>
          <w:sz w:val="18"/>
        </w:rPr>
        <w:br/>
        <w:t xml:space="preserve">    model: gpt-4o</w:t>
      </w:r>
      <w:r>
        <w:rPr>
          <w:rFonts w:ascii="Consolas" w:hAnsi="Consolas"/>
          <w:sz w:val="18"/>
        </w:rPr>
        <w:br/>
        <w:t xml:space="preserve">    prompt_ref: openapi_minimal</w:t>
      </w:r>
      <w:r>
        <w:rPr>
          <w:rFonts w:ascii="Consolas" w:hAnsi="Consolas"/>
          <w:sz w:val="18"/>
        </w:rPr>
        <w:br/>
        <w:t xml:space="preserve">  - id: scaffold</w:t>
      </w:r>
      <w:r>
        <w:rPr>
          <w:rFonts w:ascii="Consolas" w:hAnsi="Consolas"/>
          <w:sz w:val="18"/>
        </w:rPr>
        <w:br/>
        <w:t xml:space="preserve">    type: prompt</w:t>
      </w:r>
      <w:r>
        <w:rPr>
          <w:rFonts w:ascii="Consolas" w:hAnsi="Consolas"/>
          <w:sz w:val="18"/>
        </w:rPr>
        <w:br/>
        <w:t xml:space="preserve">    model: gpt-4o</w:t>
      </w:r>
      <w:r>
        <w:rPr>
          <w:rFonts w:ascii="Consolas" w:hAnsi="Consolas"/>
          <w:sz w:val="18"/>
        </w:rPr>
        <w:br/>
        <w:t xml:space="preserve">    prompt_ref: code_scaffold</w:t>
      </w:r>
      <w:r>
        <w:rPr>
          <w:rFonts w:ascii="Consolas" w:hAnsi="Consolas"/>
          <w:sz w:val="18"/>
        </w:rPr>
        <w:br/>
        <w:t xml:space="preserve">  - id: tests</w:t>
      </w:r>
      <w:r>
        <w:rPr>
          <w:rFonts w:ascii="Consolas" w:hAnsi="Consolas"/>
          <w:sz w:val="18"/>
        </w:rPr>
        <w:br/>
        <w:t xml:space="preserve">    type: prompt</w:t>
      </w:r>
      <w:r>
        <w:rPr>
          <w:rFonts w:ascii="Consolas" w:hAnsi="Consolas"/>
          <w:sz w:val="18"/>
        </w:rPr>
        <w:br/>
        <w:t xml:space="preserve">    model: gpt-4o</w:t>
      </w:r>
      <w:r>
        <w:rPr>
          <w:rFonts w:ascii="Consolas" w:hAnsi="Consolas"/>
          <w:sz w:val="18"/>
        </w:rPr>
        <w:br/>
        <w:t xml:space="preserve">    prompt_ref: tests_from_ac</w:t>
      </w:r>
      <w:r>
        <w:rPr>
          <w:rFonts w:ascii="Consolas" w:hAnsi="Consolas"/>
          <w:sz w:val="18"/>
        </w:rPr>
        <w:br/>
        <w:t xml:space="preserve">  - id: validator</w:t>
      </w:r>
      <w:r>
        <w:rPr>
          <w:rFonts w:ascii="Consolas" w:hAnsi="Consolas"/>
          <w:sz w:val="18"/>
        </w:rPr>
        <w:br/>
        <w:t xml:space="preserve">    type: api</w:t>
      </w:r>
      <w:r>
        <w:rPr>
          <w:rFonts w:ascii="Consolas" w:hAnsi="Consolas"/>
          <w:sz w:val="18"/>
        </w:rPr>
        <w:br/>
        <w:t xml:space="preserve">    service: openapi_lint</w:t>
      </w:r>
      <w:r>
        <w:rPr>
          <w:rFonts w:ascii="Consolas" w:hAnsi="Consolas"/>
          <w:sz w:val="18"/>
        </w:rPr>
        <w:br/>
      </w:r>
      <w:r>
        <w:rPr>
          <w:rFonts w:ascii="Consolas" w:hAnsi="Consolas"/>
          <w:sz w:val="18"/>
        </w:rPr>
        <w:lastRenderedPageBreak/>
        <w:t>gates:</w:t>
      </w:r>
      <w:r>
        <w:rPr>
          <w:rFonts w:ascii="Consolas" w:hAnsi="Consolas"/>
          <w:sz w:val="18"/>
        </w:rPr>
        <w:br/>
        <w:t xml:space="preserve">  - after: stories</w:t>
      </w:r>
      <w:r>
        <w:rPr>
          <w:rFonts w:ascii="Consolas" w:hAnsi="Consolas"/>
          <w:sz w:val="18"/>
        </w:rPr>
        <w:br/>
        <w:t xml:space="preserve">    type: decision</w:t>
      </w:r>
      <w:r>
        <w:rPr>
          <w:rFonts w:ascii="Consolas" w:hAnsi="Consolas"/>
          <w:sz w:val="18"/>
        </w:rPr>
        <w:br/>
        <w:t xml:space="preserve">    prompt_ref: gate_quality</w:t>
      </w:r>
      <w:r>
        <w:rPr>
          <w:rFonts w:ascii="Consolas" w:hAnsi="Consolas"/>
          <w:sz w:val="18"/>
        </w:rPr>
        <w:br/>
        <w:t xml:space="preserve">  - after: design</w:t>
      </w:r>
      <w:r>
        <w:rPr>
          <w:rFonts w:ascii="Consolas" w:hAnsi="Consolas"/>
          <w:sz w:val="18"/>
        </w:rPr>
        <w:br/>
        <w:t xml:space="preserve">    type: decision</w:t>
      </w:r>
      <w:r>
        <w:rPr>
          <w:rFonts w:ascii="Consolas" w:hAnsi="Consolas"/>
          <w:sz w:val="18"/>
        </w:rPr>
        <w:br/>
        <w:t xml:space="preserve">    prompt_ref: gate_quality</w:t>
      </w:r>
      <w:r>
        <w:rPr>
          <w:rFonts w:ascii="Consolas" w:hAnsi="Consolas"/>
          <w:sz w:val="18"/>
        </w:rPr>
        <w:br/>
        <w:t xml:space="preserve">  - after: diagram</w:t>
      </w:r>
      <w:r>
        <w:rPr>
          <w:rFonts w:ascii="Consolas" w:hAnsi="Consolas"/>
          <w:sz w:val="18"/>
        </w:rPr>
        <w:br/>
        <w:t xml:space="preserve">    type: decision</w:t>
      </w:r>
      <w:r>
        <w:rPr>
          <w:rFonts w:ascii="Consolas" w:hAnsi="Consolas"/>
          <w:sz w:val="18"/>
        </w:rPr>
        <w:br/>
        <w:t xml:space="preserve">    prompt_ref: gate_quality</w:t>
      </w:r>
      <w:r>
        <w:rPr>
          <w:rFonts w:ascii="Consolas" w:hAnsi="Consolas"/>
          <w:sz w:val="18"/>
        </w:rPr>
        <w:br/>
        <w:t xml:space="preserve">  - after: api</w:t>
      </w:r>
      <w:r>
        <w:rPr>
          <w:rFonts w:ascii="Consolas" w:hAnsi="Consolas"/>
          <w:sz w:val="18"/>
        </w:rPr>
        <w:br/>
        <w:t xml:space="preserve">    type: decision</w:t>
      </w:r>
      <w:r>
        <w:rPr>
          <w:rFonts w:ascii="Consolas" w:hAnsi="Consolas"/>
          <w:sz w:val="18"/>
        </w:rPr>
        <w:br/>
        <w:t xml:space="preserve">    prompt_ref: gate_quality</w:t>
      </w:r>
      <w:r>
        <w:rPr>
          <w:rFonts w:ascii="Consolas" w:hAnsi="Consolas"/>
          <w:sz w:val="18"/>
        </w:rPr>
        <w:br/>
        <w:t xml:space="preserve">  - after: tests</w:t>
      </w:r>
      <w:r>
        <w:rPr>
          <w:rFonts w:ascii="Consolas" w:hAnsi="Consolas"/>
          <w:sz w:val="18"/>
        </w:rPr>
        <w:br/>
        <w:t xml:space="preserve">    type: decision</w:t>
      </w:r>
      <w:r>
        <w:rPr>
          <w:rFonts w:ascii="Consolas" w:hAnsi="Consolas"/>
          <w:sz w:val="18"/>
        </w:rPr>
        <w:br/>
        <w:t xml:space="preserve">    prompt_ref: gate_quality</w:t>
      </w:r>
      <w:r>
        <w:rPr>
          <w:rFonts w:ascii="Consolas" w:hAnsi="Consolas"/>
          <w:sz w:val="18"/>
        </w:rPr>
        <w:br/>
        <w:t>publish:</w:t>
      </w:r>
      <w:r>
        <w:rPr>
          <w:rFonts w:ascii="Consolas" w:hAnsi="Consolas"/>
          <w:sz w:val="18"/>
        </w:rPr>
        <w:br/>
        <w:t xml:space="preserve">  require_creator_approval: true</w:t>
      </w:r>
      <w:r>
        <w:rPr>
          <w:rFonts w:ascii="Consolas" w:hAnsi="Consolas"/>
          <w:sz w:val="18"/>
        </w:rPr>
        <w:br/>
        <w:t xml:space="preserve">  require_last_run_all_proceed: true</w:t>
      </w:r>
      <w:r>
        <w:rPr>
          <w:rFonts w:ascii="Consolas" w:hAnsi="Consolas"/>
          <w:sz w:val="18"/>
        </w:rPr>
        <w:br/>
        <w:t xml:space="preserve">  attach_artifacts:</w:t>
      </w:r>
      <w:r>
        <w:rPr>
          <w:rFonts w:ascii="Consolas" w:hAnsi="Consolas"/>
          <w:sz w:val="18"/>
        </w:rPr>
        <w:br/>
        <w:t xml:space="preserve">    - stories.md</w:t>
      </w:r>
      <w:r>
        <w:rPr>
          <w:rFonts w:ascii="Consolas" w:hAnsi="Consolas"/>
          <w:sz w:val="18"/>
        </w:rPr>
        <w:br/>
        <w:t xml:space="preserve">    - design.md</w:t>
      </w:r>
      <w:r>
        <w:rPr>
          <w:rFonts w:ascii="Consolas" w:hAnsi="Consolas"/>
          <w:sz w:val="18"/>
        </w:rPr>
        <w:br/>
        <w:t xml:space="preserve">    - diagram.png</w:t>
      </w:r>
      <w:r>
        <w:rPr>
          <w:rFonts w:ascii="Consolas" w:hAnsi="Consolas"/>
          <w:sz w:val="18"/>
        </w:rPr>
        <w:br/>
        <w:t xml:space="preserve">    - openapi.yaml</w:t>
      </w:r>
      <w:r>
        <w:rPr>
          <w:rFonts w:ascii="Consolas" w:hAnsi="Consolas"/>
          <w:sz w:val="18"/>
        </w:rPr>
        <w:br/>
        <w:t xml:space="preserve">    - tests.md</w:t>
      </w:r>
    </w:p>
    <w:p w14:paraId="41906F6C" w14:textId="77777777" w:rsidR="006A3C3D" w:rsidRDefault="00000000">
      <w:pPr>
        <w:pStyle w:val="Heading2"/>
      </w:pPr>
      <w:r>
        <w:t>2.7 Marketplace Flow · Governance · Ops</w:t>
      </w:r>
    </w:p>
    <w:p w14:paraId="5D0F680F" w14:textId="77777777" w:rsidR="006A3C3D" w:rsidRDefault="00000000">
      <w:pPr>
        <w:pStyle w:val="ListNumber"/>
        <w:spacing w:after="0"/>
      </w:pPr>
      <w:r>
        <w:t>Creator review → mark Satisfied</w:t>
      </w:r>
    </w:p>
    <w:p w14:paraId="331801E2" w14:textId="77777777" w:rsidR="006A3C3D" w:rsidRDefault="00000000">
      <w:pPr>
        <w:pStyle w:val="ListNumber"/>
        <w:spacing w:after="0"/>
      </w:pPr>
      <w:r>
        <w:t>Eligibility → latest run all 'proceed'; CI/lint green</w:t>
      </w:r>
    </w:p>
    <w:p w14:paraId="3B0D0D4C" w14:textId="77777777" w:rsidR="006A3C3D" w:rsidRDefault="00000000">
      <w:pPr>
        <w:pStyle w:val="ListNumber"/>
        <w:spacing w:after="0"/>
      </w:pPr>
      <w:r>
        <w:t>Metadata → name, tags, inputs/outputs, languages, license</w:t>
      </w:r>
    </w:p>
    <w:p w14:paraId="7EC40069" w14:textId="77777777" w:rsidR="006A3C3D" w:rsidRDefault="00000000">
      <w:pPr>
        <w:pStyle w:val="ListNumber"/>
        <w:spacing w:after="0"/>
      </w:pPr>
      <w:r>
        <w:t>Publish → pattern becomes discoverable &amp; cloneable</w:t>
      </w:r>
    </w:p>
    <w:p w14:paraId="4050BA40" w14:textId="77777777" w:rsidR="006A3C3D" w:rsidRDefault="00000000">
      <w:pPr>
        <w:pStyle w:val="ListNumber"/>
        <w:spacing w:after="0"/>
      </w:pPr>
      <w:r>
        <w:t>Versioning → immutable runs; updates = new versions with changelog</w:t>
      </w:r>
    </w:p>
    <w:p w14:paraId="7405F7B2" w14:textId="77777777" w:rsidR="006A3C3D" w:rsidRDefault="00000000">
      <w:pPr>
        <w:pStyle w:val="ListBullet"/>
        <w:spacing w:after="0"/>
      </w:pPr>
      <w:r>
        <w:t>Auth: Keycloak-protected endpoints; per-team pattern ACLs</w:t>
      </w:r>
    </w:p>
    <w:p w14:paraId="23FC6EB0" w14:textId="77777777" w:rsidR="006A3C3D" w:rsidRDefault="00000000">
      <w:pPr>
        <w:pStyle w:val="ListBullet"/>
        <w:spacing w:after="0"/>
      </w:pPr>
      <w:r>
        <w:t>Data: project-scoped indices; sensitive fields redacted; audit IDs</w:t>
      </w:r>
    </w:p>
    <w:p w14:paraId="262F15B4" w14:textId="77777777" w:rsidR="006A3C3D" w:rsidRDefault="00000000">
      <w:pPr>
        <w:pStyle w:val="ListBullet"/>
        <w:spacing w:after="0"/>
      </w:pPr>
      <w:r>
        <w:t>Safety: Decision Gates enforce allow/deny lists, PII redaction, citation requirements</w:t>
      </w:r>
    </w:p>
    <w:p w14:paraId="776063F8" w14:textId="77777777" w:rsidR="006A3C3D" w:rsidRDefault="00000000">
      <w:pPr>
        <w:pStyle w:val="ListBullet"/>
        <w:spacing w:after="0"/>
      </w:pPr>
      <w:r>
        <w:t>Ops: per-step token/latency budgets; retries/circuit breakers; telemetry + diffs at each gate</w:t>
      </w:r>
    </w:p>
    <w:p w14:paraId="47E8092B" w14:textId="77777777" w:rsidR="006A3C3D" w:rsidRDefault="00000000">
      <w:r>
        <w:br w:type="page"/>
      </w:r>
    </w:p>
    <w:p w14:paraId="2BB49C00" w14:textId="77777777" w:rsidR="006A3C3D" w:rsidRDefault="00000000">
      <w:pPr>
        <w:pStyle w:val="Heading1"/>
      </w:pPr>
      <w:r>
        <w:lastRenderedPageBreak/>
        <w:t>Appendix — Prompt Snippets (quick copy/paste)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4B5F47DC" w14:textId="77777777">
        <w:tc>
          <w:tcPr>
            <w:tcW w:w="8640" w:type="dxa"/>
            <w:shd w:val="clear" w:color="auto" w:fill="FFF7E6"/>
          </w:tcPr>
          <w:p w14:paraId="4AD17C9F" w14:textId="77777777" w:rsidR="006A3C3D" w:rsidRDefault="00000000">
            <w:r>
              <w:rPr>
                <w:b/>
              </w:rPr>
              <w:t>gate_quality</w:t>
            </w:r>
          </w:p>
          <w:p w14:paraId="61A6CAAF" w14:textId="77777777" w:rsidR="006A3C3D" w:rsidRDefault="00000000">
            <w:pPr>
              <w:spacing w:after="0"/>
            </w:pPr>
            <w:r>
              <w:t>Check the artifact against the stories/design/NFRs. If OK: decision=proceed (≤2 bullets).</w:t>
            </w:r>
          </w:p>
          <w:p w14:paraId="56BA7D21" w14:textId="77777777" w:rsidR="006A3C3D" w:rsidRDefault="00000000">
            <w:pPr>
              <w:spacing w:after="0"/>
            </w:pPr>
            <w:r>
              <w:t>Else: decision=reexecute with one focused repair prompt (≤80 words) for the top 1–2 gaps.</w:t>
            </w:r>
          </w:p>
        </w:tc>
      </w:tr>
    </w:tbl>
    <w:p w14:paraId="215499D7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20D9EF95" w14:textId="77777777">
        <w:tc>
          <w:tcPr>
            <w:tcW w:w="8640" w:type="dxa"/>
            <w:shd w:val="clear" w:color="auto" w:fill="FFF7E6"/>
          </w:tcPr>
          <w:p w14:paraId="459E9B8E" w14:textId="77777777" w:rsidR="006A3C3D" w:rsidRDefault="00000000">
            <w:r>
              <w:rPr>
                <w:b/>
              </w:rPr>
              <w:t>architecture_diagram</w:t>
            </w:r>
          </w:p>
          <w:p w14:paraId="70C2773E" w14:textId="77777777" w:rsidR="006A3C3D" w:rsidRDefault="00000000">
            <w:pPr>
              <w:spacing w:after="0"/>
            </w:pPr>
            <w:r>
              <w:t>Generate a layered architecture diagram (UI/API/Services/Data/Observability/Security).</w:t>
            </w:r>
          </w:p>
          <w:p w14:paraId="6F656B80" w14:textId="77777777" w:rsidR="006A3C3D" w:rsidRDefault="00000000">
            <w:pPr>
              <w:spacing w:after="0"/>
            </w:pPr>
            <w:r>
              <w:t>Use alphanumeric names and layer-to-layer edges. Provide ≤8 bullets explaining key choices.</w:t>
            </w:r>
          </w:p>
        </w:tc>
      </w:tr>
    </w:tbl>
    <w:p w14:paraId="63C8F820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39170885" w14:textId="77777777">
        <w:tc>
          <w:tcPr>
            <w:tcW w:w="8640" w:type="dxa"/>
            <w:shd w:val="clear" w:color="auto" w:fill="FFF7E6"/>
          </w:tcPr>
          <w:p w14:paraId="2FE3CB07" w14:textId="77777777" w:rsidR="006A3C3D" w:rsidRDefault="00000000">
            <w:r>
              <w:rPr>
                <w:b/>
              </w:rPr>
              <w:t>tests_from_ac</w:t>
            </w:r>
          </w:p>
          <w:p w14:paraId="50F0987E" w14:textId="77777777" w:rsidR="006A3C3D" w:rsidRDefault="00000000">
            <w:pPr>
              <w:spacing w:after="0"/>
            </w:pPr>
            <w:r>
              <w:t>Write test cases mapped to each user story’s ACs. Include happy path + edge cases. Keep concise and runnable.</w:t>
            </w:r>
          </w:p>
        </w:tc>
      </w:tr>
    </w:tbl>
    <w:p w14:paraId="43AE9BA0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2B8014D3" w14:textId="77777777">
        <w:tc>
          <w:tcPr>
            <w:tcW w:w="8640" w:type="dxa"/>
            <w:shd w:val="clear" w:color="auto" w:fill="FFF7E6"/>
          </w:tcPr>
          <w:p w14:paraId="1C9523A4" w14:textId="77777777" w:rsidR="006A3C3D" w:rsidRDefault="00000000">
            <w:r>
              <w:rPr>
                <w:b/>
              </w:rPr>
              <w:t>openapi_minimal</w:t>
            </w:r>
          </w:p>
          <w:p w14:paraId="20850E3E" w14:textId="77777777" w:rsidR="006A3C3D" w:rsidRDefault="00000000">
            <w:pPr>
              <w:spacing w:after="0"/>
            </w:pPr>
            <w:r>
              <w:t>Draft a minimal OpenAPI (auth, main paths, request/response, error schema). Keep valid and short; mark TBDs.</w:t>
            </w:r>
          </w:p>
        </w:tc>
      </w:tr>
    </w:tbl>
    <w:p w14:paraId="6BABB43F" w14:textId="77777777" w:rsidR="006A3C3D" w:rsidRDefault="006A3C3D"/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6A3C3D" w14:paraId="74D9E3C1" w14:textId="77777777">
        <w:tc>
          <w:tcPr>
            <w:tcW w:w="8640" w:type="dxa"/>
            <w:shd w:val="clear" w:color="auto" w:fill="FFF7E6"/>
          </w:tcPr>
          <w:p w14:paraId="352ECDAC" w14:textId="77777777" w:rsidR="006A3C3D" w:rsidRDefault="00000000">
            <w:r>
              <w:rPr>
                <w:b/>
              </w:rPr>
              <w:t>code_scaffold</w:t>
            </w:r>
          </w:p>
          <w:p w14:paraId="5F9511D4" w14:textId="77777777" w:rsidR="006A3C3D" w:rsidRDefault="00000000">
            <w:pPr>
              <w:spacing w:after="0"/>
            </w:pPr>
            <w:r>
              <w:t>Produce a project scaffold for {lang}/{framework} with folders, build files, DI, and minimal code for 2 endpoints.</w:t>
            </w:r>
          </w:p>
        </w:tc>
      </w:tr>
    </w:tbl>
    <w:p w14:paraId="660358F9" w14:textId="77777777" w:rsidR="006A3C3D" w:rsidRDefault="006A3C3D"/>
    <w:sectPr w:rsidR="006A3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975835">
    <w:abstractNumId w:val="8"/>
  </w:num>
  <w:num w:numId="2" w16cid:durableId="2134715809">
    <w:abstractNumId w:val="6"/>
  </w:num>
  <w:num w:numId="3" w16cid:durableId="378286221">
    <w:abstractNumId w:val="5"/>
  </w:num>
  <w:num w:numId="4" w16cid:durableId="743406406">
    <w:abstractNumId w:val="4"/>
  </w:num>
  <w:num w:numId="5" w16cid:durableId="178930335">
    <w:abstractNumId w:val="7"/>
  </w:num>
  <w:num w:numId="6" w16cid:durableId="526871238">
    <w:abstractNumId w:val="3"/>
  </w:num>
  <w:num w:numId="7" w16cid:durableId="244648774">
    <w:abstractNumId w:val="2"/>
  </w:num>
  <w:num w:numId="8" w16cid:durableId="1985426031">
    <w:abstractNumId w:val="1"/>
  </w:num>
  <w:num w:numId="9" w16cid:durableId="71639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FBD"/>
    <w:rsid w:val="00202C51"/>
    <w:rsid w:val="0029639D"/>
    <w:rsid w:val="00326F90"/>
    <w:rsid w:val="003E1571"/>
    <w:rsid w:val="003F29C6"/>
    <w:rsid w:val="004724A9"/>
    <w:rsid w:val="004F6F96"/>
    <w:rsid w:val="005C019F"/>
    <w:rsid w:val="006A3C3D"/>
    <w:rsid w:val="006D3BF2"/>
    <w:rsid w:val="008F5172"/>
    <w:rsid w:val="009A1FCF"/>
    <w:rsid w:val="00AA1D8D"/>
    <w:rsid w:val="00B47730"/>
    <w:rsid w:val="00CB0664"/>
    <w:rsid w:val="00D75ED5"/>
    <w:rsid w:val="00DE3F01"/>
    <w:rsid w:val="00E62ABD"/>
    <w:rsid w:val="00FC693F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6321B"/>
  <w14:defaultImageDpi w14:val="300"/>
  <w15:docId w15:val="{C282CDE9-EB10-4B45-9180-830896D2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Narayana, Siva Teja</cp:lastModifiedBy>
  <cp:revision>14</cp:revision>
  <dcterms:created xsi:type="dcterms:W3CDTF">2013-12-23T23:15:00Z</dcterms:created>
  <dcterms:modified xsi:type="dcterms:W3CDTF">2025-09-04T01:04:00Z</dcterms:modified>
  <cp:category/>
</cp:coreProperties>
</file>